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B0A15" w14:textId="77777777" w:rsidR="003539CA" w:rsidRDefault="003539C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</w:p>
    <w:p w14:paraId="1ABE325C" w14:textId="77777777" w:rsidR="0082511E" w:rsidRDefault="0082511E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</w:p>
    <w:p w14:paraId="1B9ACA0A" w14:textId="77777777" w:rsidR="0082511E" w:rsidRDefault="0082511E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</w:p>
    <w:p w14:paraId="34A422C7" w14:textId="77777777" w:rsidR="0082511E" w:rsidRDefault="0082511E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</w:p>
    <w:p w14:paraId="2AE00865" w14:textId="77777777" w:rsidR="0082511E" w:rsidRDefault="0082511E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</w:p>
    <w:p w14:paraId="1EB3BE6F" w14:textId="77777777" w:rsidR="0082511E" w:rsidRDefault="0082511E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</w:p>
    <w:p w14:paraId="77B9FA38" w14:textId="77777777" w:rsidR="0082511E" w:rsidRDefault="0082511E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</w:p>
    <w:p w14:paraId="5FA99B36" w14:textId="41326DDA" w:rsidR="0082511E" w:rsidRPr="0082511E" w:rsidRDefault="0082511E" w:rsidP="0082511E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96"/>
          <w:szCs w:val="96"/>
        </w:rPr>
      </w:pPr>
      <w:r w:rsidRPr="0082511E">
        <w:rPr>
          <w:rFonts w:asciiTheme="majorHAnsi" w:eastAsiaTheme="majorEastAsia" w:hAnsiTheme="majorHAnsi" w:cstheme="majorBidi"/>
          <w:b/>
          <w:bCs/>
          <w:color w:val="000000" w:themeColor="text1"/>
          <w:sz w:val="96"/>
          <w:szCs w:val="96"/>
        </w:rPr>
        <w:t>String Methods</w:t>
      </w:r>
    </w:p>
    <w:p w14:paraId="626D31C1" w14:textId="54B1727F" w:rsidR="0082511E" w:rsidRDefault="00CB3D57" w:rsidP="00CB3D57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 xml:space="preserve">Task -1 </w:t>
      </w:r>
    </w:p>
    <w:p w14:paraId="3E33D84E" w14:textId="63BA1E40" w:rsidR="00CB3D57" w:rsidRPr="00CB3D57" w:rsidRDefault="00CB3D57" w:rsidP="00CB3D57">
      <w:pPr>
        <w:jc w:val="center"/>
        <w:rPr>
          <w:rFonts w:asciiTheme="majorHAnsi" w:eastAsiaTheme="majorEastAsia" w:hAnsiTheme="majorHAnsi" w:cstheme="majorBidi"/>
          <w:b/>
          <w:bCs/>
          <w:color w:val="7F7F7F" w:themeColor="text1" w:themeTint="80"/>
          <w:sz w:val="32"/>
          <w:szCs w:val="32"/>
        </w:rPr>
      </w:pPr>
      <w:r w:rsidRPr="00CB3D57">
        <w:rPr>
          <w:rFonts w:asciiTheme="majorHAnsi" w:eastAsiaTheme="majorEastAsia" w:hAnsiTheme="majorHAnsi" w:cstheme="majorBidi"/>
          <w:b/>
          <w:bCs/>
          <w:color w:val="7F7F7F" w:themeColor="text1" w:themeTint="80"/>
          <w:sz w:val="32"/>
          <w:szCs w:val="32"/>
        </w:rPr>
        <w:t xml:space="preserve">Sai </w:t>
      </w:r>
      <w:proofErr w:type="spellStart"/>
      <w:r w:rsidRPr="00CB3D57">
        <w:rPr>
          <w:rFonts w:asciiTheme="majorHAnsi" w:eastAsiaTheme="majorEastAsia" w:hAnsiTheme="majorHAnsi" w:cstheme="majorBidi"/>
          <w:b/>
          <w:bCs/>
          <w:color w:val="7F7F7F" w:themeColor="text1" w:themeTint="80"/>
          <w:sz w:val="32"/>
          <w:szCs w:val="32"/>
        </w:rPr>
        <w:t>Ddiwaker</w:t>
      </w:r>
      <w:proofErr w:type="spellEnd"/>
      <w:r w:rsidRPr="00CB3D57">
        <w:rPr>
          <w:rFonts w:asciiTheme="majorHAnsi" w:eastAsiaTheme="majorEastAsia" w:hAnsiTheme="majorHAnsi" w:cstheme="majorBidi"/>
          <w:b/>
          <w:bCs/>
          <w:color w:val="7F7F7F" w:themeColor="text1" w:themeTint="80"/>
          <w:sz w:val="32"/>
          <w:szCs w:val="32"/>
        </w:rPr>
        <w:t xml:space="preserve"> R</w:t>
      </w:r>
    </w:p>
    <w:p w14:paraId="214DA343" w14:textId="77777777" w:rsidR="0082511E" w:rsidRDefault="0082511E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</w:p>
    <w:p w14:paraId="75F49ED5" w14:textId="77777777" w:rsidR="0082511E" w:rsidRDefault="0082511E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</w:p>
    <w:p w14:paraId="187D824E" w14:textId="7885D467" w:rsidR="003539CA" w:rsidRDefault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br w:type="page"/>
      </w:r>
    </w:p>
    <w:p w14:paraId="34B3DC9E" w14:textId="007EB8A0" w:rsidR="00D6116A" w:rsidRPr="00A83385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A83385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lastRenderedPageBreak/>
        <w:t>1. Basic Methods</w:t>
      </w:r>
    </w:p>
    <w:p w14:paraId="7323770E" w14:textId="77777777" w:rsidR="00D6116A" w:rsidRPr="00B2181D" w:rsidRDefault="00D6116A" w:rsidP="003539CA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length(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329B563D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the number of characters in the string.</w:t>
      </w:r>
    </w:p>
    <w:p w14:paraId="3E5EF873" w14:textId="0F8404D4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String str = "Hello";</w:t>
      </w:r>
    </w:p>
    <w:p w14:paraId="5C6E2A65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spellStart"/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str.length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()); // Output: 5</w:t>
      </w:r>
    </w:p>
    <w:p w14:paraId="095D3DA3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charAt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int index)</w:t>
      </w:r>
    </w:p>
    <w:p w14:paraId="263F9609" w14:textId="1D4AED8C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the character at a specific index.</w:t>
      </w:r>
    </w:p>
    <w:p w14:paraId="706BA1AC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String str = "Hello";</w:t>
      </w:r>
    </w:p>
    <w:p w14:paraId="6C262B7C" w14:textId="77777777" w:rsidR="00D6116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spellStart"/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str.charAt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(1)); // Output: e</w:t>
      </w:r>
    </w:p>
    <w:p w14:paraId="58A40B79" w14:textId="097AF1F3" w:rsidR="0082511E" w:rsidRPr="00286FEF" w:rsidRDefault="0082511E" w:rsidP="00286FEF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</w:pPr>
      <w:proofErr w:type="spellStart"/>
      <w:proofErr w:type="gramStart"/>
      <w:r w:rsidRPr="00286FEF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hashCode</w:t>
      </w:r>
      <w:proofErr w:type="spellEnd"/>
      <w:r w:rsidRPr="00286FEF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(</w:t>
      </w:r>
      <w:proofErr w:type="gramEnd"/>
      <w:r w:rsidRPr="00286FEF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)</w:t>
      </w:r>
    </w:p>
    <w:p w14:paraId="2858F76D" w14:textId="77777777" w:rsidR="0082511E" w:rsidRPr="0082511E" w:rsidRDefault="0082511E" w:rsidP="00286F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82511E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Returns the hash code of the string.</w:t>
      </w:r>
    </w:p>
    <w:p w14:paraId="55936876" w14:textId="77777777" w:rsidR="0082511E" w:rsidRPr="0082511E" w:rsidRDefault="0082511E" w:rsidP="0082511E">
      <w:pPr>
        <w:rPr>
          <w:rFonts w:asciiTheme="majorHAnsi" w:eastAsiaTheme="majorEastAsia" w:hAnsiTheme="majorHAnsi" w:cstheme="majorBidi"/>
          <w:color w:val="0070C0"/>
          <w:sz w:val="28"/>
          <w:szCs w:val="28"/>
          <w:lang w:val="en-IN"/>
        </w:rPr>
      </w:pPr>
      <w:r w:rsidRPr="0082511E">
        <w:rPr>
          <w:rFonts w:asciiTheme="majorHAnsi" w:eastAsiaTheme="majorEastAsia" w:hAnsiTheme="majorHAnsi" w:cstheme="majorBidi"/>
          <w:color w:val="0070C0"/>
          <w:sz w:val="28"/>
          <w:szCs w:val="28"/>
          <w:lang w:val="en-IN"/>
        </w:rPr>
        <w:t>String str = "Hello";</w:t>
      </w:r>
    </w:p>
    <w:p w14:paraId="131B47B8" w14:textId="77777777" w:rsidR="0082511E" w:rsidRPr="0082511E" w:rsidRDefault="0082511E" w:rsidP="0082511E">
      <w:pPr>
        <w:rPr>
          <w:rFonts w:asciiTheme="majorHAnsi" w:eastAsiaTheme="majorEastAsia" w:hAnsiTheme="majorHAnsi" w:cstheme="majorBidi"/>
          <w:color w:val="0070C0"/>
          <w:sz w:val="28"/>
          <w:szCs w:val="28"/>
          <w:lang w:val="en-IN"/>
        </w:rPr>
      </w:pPr>
      <w:proofErr w:type="spellStart"/>
      <w:r w:rsidRPr="0082511E">
        <w:rPr>
          <w:rFonts w:asciiTheme="majorHAnsi" w:eastAsiaTheme="majorEastAsia" w:hAnsiTheme="majorHAnsi" w:cstheme="majorBidi"/>
          <w:color w:val="0070C0"/>
          <w:sz w:val="28"/>
          <w:szCs w:val="28"/>
          <w:lang w:val="en-IN"/>
        </w:rPr>
        <w:t>System.out.println</w:t>
      </w:r>
      <w:proofErr w:type="spellEnd"/>
      <w:r w:rsidRPr="0082511E">
        <w:rPr>
          <w:rFonts w:asciiTheme="majorHAnsi" w:eastAsiaTheme="majorEastAsia" w:hAnsiTheme="majorHAnsi" w:cstheme="majorBidi"/>
          <w:color w:val="0070C0"/>
          <w:sz w:val="28"/>
          <w:szCs w:val="28"/>
          <w:lang w:val="en-IN"/>
        </w:rPr>
        <w:t>(</w:t>
      </w:r>
      <w:proofErr w:type="spellStart"/>
      <w:proofErr w:type="gramStart"/>
      <w:r w:rsidRPr="0082511E">
        <w:rPr>
          <w:rFonts w:asciiTheme="majorHAnsi" w:eastAsiaTheme="majorEastAsia" w:hAnsiTheme="majorHAnsi" w:cstheme="majorBidi"/>
          <w:color w:val="0070C0"/>
          <w:sz w:val="28"/>
          <w:szCs w:val="28"/>
          <w:lang w:val="en-IN"/>
        </w:rPr>
        <w:t>str.hashCode</w:t>
      </w:r>
      <w:proofErr w:type="spellEnd"/>
      <w:proofErr w:type="gramEnd"/>
      <w:r w:rsidRPr="0082511E">
        <w:rPr>
          <w:rFonts w:asciiTheme="majorHAnsi" w:eastAsiaTheme="majorEastAsia" w:hAnsiTheme="majorHAnsi" w:cstheme="majorBidi"/>
          <w:color w:val="0070C0"/>
          <w:sz w:val="28"/>
          <w:szCs w:val="28"/>
          <w:lang w:val="en-IN"/>
        </w:rPr>
        <w:t>());</w:t>
      </w:r>
    </w:p>
    <w:p w14:paraId="3C7A0B49" w14:textId="77777777" w:rsidR="0082511E" w:rsidRDefault="0082511E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0F5F1263" w14:textId="77777777" w:rsidR="00D6116A" w:rsidRPr="00A83385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A83385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>2. Substring Extraction</w:t>
      </w:r>
    </w:p>
    <w:p w14:paraId="4D510774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substring(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beginIndex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23961FAA" w14:textId="1A312CD2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Extracts substring from given index till end.</w:t>
      </w:r>
    </w:p>
    <w:p w14:paraId="51498583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String str = "Hello";</w:t>
      </w:r>
    </w:p>
    <w:p w14:paraId="0C93DABE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spellStart"/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str.substring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(2)); // Output: 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llo</w:t>
      </w:r>
      <w:proofErr w:type="spellEnd"/>
    </w:p>
    <w:p w14:paraId="1F3B70EF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substring(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beginIndex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, int </w:t>
      </w:r>
      <w:proofErr w:type="spell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endIndex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4668465C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Extracts substring from </w:t>
      </w:r>
      <w:proofErr w:type="spellStart"/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beginIndex</w:t>
      </w:r>
      <w:proofErr w:type="spellEnd"/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to </w:t>
      </w:r>
      <w:proofErr w:type="spellStart"/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endIndex</w:t>
      </w:r>
      <w:proofErr w:type="spellEnd"/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- 1.</w:t>
      </w:r>
    </w:p>
    <w:p w14:paraId="53D7E8BE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String str = "Hello";</w:t>
      </w:r>
    </w:p>
    <w:p w14:paraId="1D0898FE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spellStart"/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str.substring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(1, 4)); // Output: ell</w:t>
      </w:r>
    </w:p>
    <w:p w14:paraId="6DE20530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lastRenderedPageBreak/>
        <w:t>3. Case Conversion</w:t>
      </w:r>
    </w:p>
    <w:p w14:paraId="12EDF621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toUpperCase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4E0814D9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Converts to uppercase.</w:t>
      </w:r>
    </w:p>
    <w:p w14:paraId="2BE13078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String str = "hello";</w:t>
      </w:r>
    </w:p>
    <w:p w14:paraId="790D32B3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spellStart"/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str.toUpperCase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()); // Output: HELLO</w:t>
      </w:r>
    </w:p>
    <w:p w14:paraId="0A5EE555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toLowerCase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75909B5C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Converts to lowercase.</w:t>
      </w:r>
    </w:p>
    <w:p w14:paraId="183DE225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String str = "HELLO";</w:t>
      </w:r>
    </w:p>
    <w:p w14:paraId="19195C84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spellStart"/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str.toLowerCase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()); // Output: hello</w:t>
      </w:r>
    </w:p>
    <w:p w14:paraId="10B15D61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7CFEFAD5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>4. Comparison Methods</w:t>
      </w:r>
    </w:p>
    <w:p w14:paraId="5CE9B723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equals(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String </w:t>
      </w:r>
      <w:proofErr w:type="spell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anotherString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0D239A00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Compares two strings for equality.</w:t>
      </w:r>
    </w:p>
    <w:p w14:paraId="5286516B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Hello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".equals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("hello")); // Output: false</w:t>
      </w:r>
    </w:p>
    <w:p w14:paraId="05EE5E66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equalsIgnoreCase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String </w:t>
      </w:r>
      <w:proofErr w:type="spell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anotherString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24A83171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Compares two strings, ignoring case.</w:t>
      </w:r>
    </w:p>
    <w:p w14:paraId="0E4DCF4C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equalsIgnoreCase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("hello")); // Output: true</w:t>
      </w:r>
    </w:p>
    <w:p w14:paraId="5A164643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compareTo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String </w:t>
      </w:r>
      <w:proofErr w:type="spell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anotherString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23926643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Compares two strings lexicographically.</w:t>
      </w:r>
    </w:p>
    <w:p w14:paraId="147DDC85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("Apple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compareTo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("Banana")); // Output: -1</w:t>
      </w:r>
    </w:p>
    <w:p w14:paraId="3B819822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compareToIgnoreCase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String </w:t>
      </w:r>
      <w:proofErr w:type="spell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anotherString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75B62491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Compares lexicographically, ignoring case.</w:t>
      </w:r>
    </w:p>
    <w:p w14:paraId="09A1B697" w14:textId="77777777" w:rsidR="00D6116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("apple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compareToIgnoreCase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("Apple")); // Output: 0</w:t>
      </w:r>
    </w:p>
    <w:p w14:paraId="6D879C9A" w14:textId="77777777" w:rsidR="00B2181D" w:rsidRPr="00B2181D" w:rsidRDefault="00B2181D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1BE682D1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>5. Searching Methods</w:t>
      </w:r>
    </w:p>
    <w:p w14:paraId="75355C19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contains(</w:t>
      </w:r>
      <w:proofErr w:type="spellStart"/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CharSequence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s)</w:t>
      </w:r>
    </w:p>
    <w:p w14:paraId="0D83B4BC" w14:textId="67216886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Checks if string contains a sequence.</w:t>
      </w:r>
    </w:p>
    <w:p w14:paraId="10B93BD5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("Hello 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World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".contains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("World")); // Output: true</w:t>
      </w:r>
    </w:p>
    <w:p w14:paraId="2D392250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startsWith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String prefix)</w:t>
      </w:r>
    </w:p>
    <w:p w14:paraId="03E618EE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Checks if string starts with given prefix.</w:t>
      </w:r>
    </w:p>
    <w:p w14:paraId="698F3CCC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startsWith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("He")); // Output: true</w:t>
      </w:r>
    </w:p>
    <w:p w14:paraId="371C4D61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endsWith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String suffix)</w:t>
      </w:r>
    </w:p>
    <w:p w14:paraId="53D151F6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Checks if string ends with given suffix.</w:t>
      </w:r>
    </w:p>
    <w:p w14:paraId="31779B27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endsWith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("lo")); // Output: true</w:t>
      </w:r>
    </w:p>
    <w:p w14:paraId="5487F159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indexOf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String str)</w:t>
      </w:r>
    </w:p>
    <w:p w14:paraId="7E42B66D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the first occurrence index.</w:t>
      </w:r>
    </w:p>
    <w:p w14:paraId="100BA0E7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 World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indexOf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("o")); // Output: 4</w:t>
      </w:r>
    </w:p>
    <w:p w14:paraId="2928876D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indexOf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String str, int </w:t>
      </w:r>
      <w:proofErr w:type="spell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fromIndex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12E01B58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Returns first occurrence after </w:t>
      </w:r>
      <w:proofErr w:type="spellStart"/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fromIndex</w:t>
      </w:r>
      <w:proofErr w:type="spellEnd"/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4C35D885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 World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indexOf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("o", 5)); // Output: 7</w:t>
      </w:r>
    </w:p>
    <w:p w14:paraId="48C03D15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lastIndexOf</w:t>
      </w:r>
      <w:proofErr w:type="spell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String str)</w:t>
      </w:r>
    </w:p>
    <w:p w14:paraId="11F43582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the last occurrence index.</w:t>
      </w:r>
    </w:p>
    <w:p w14:paraId="792F05D1" w14:textId="77777777" w:rsidR="00D6116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 World Hello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lastIndexOf</w:t>
      </w:r>
      <w:proofErr w:type="spellEnd"/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("Hello")); // Output: 12</w:t>
      </w:r>
    </w:p>
    <w:p w14:paraId="1F60BC1C" w14:textId="77777777" w:rsidR="00B2181D" w:rsidRPr="00B2181D" w:rsidRDefault="00B2181D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1BFF16D8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>6. Whitespace Handling</w:t>
      </w:r>
    </w:p>
    <w:p w14:paraId="241C0FF2" w14:textId="77777777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trim(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639C8896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lastRenderedPageBreak/>
        <w:t>Removes leading and trailing spaces.</w:t>
      </w:r>
    </w:p>
    <w:p w14:paraId="204216C0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  Hello</w:t>
      </w:r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  ".trim()); // Output: "Hello"</w:t>
      </w:r>
    </w:p>
    <w:p w14:paraId="226F9426" w14:textId="72405BDA" w:rsidR="00D6116A" w:rsidRPr="00B2181D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strip(</w:t>
      </w:r>
      <w:proofErr w:type="gramEnd"/>
      <w:r w:rsidRPr="00B2181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 ( 11)</w:t>
      </w:r>
    </w:p>
    <w:p w14:paraId="2D934BD3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More Unicode-aware trimming.</w:t>
      </w:r>
    </w:p>
    <w:p w14:paraId="58008887" w14:textId="77777777" w:rsidR="00D6116A" w:rsidRPr="00B2181D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gramStart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>"  Hello</w:t>
      </w:r>
      <w:proofErr w:type="gramEnd"/>
      <w:r w:rsidRPr="00B2181D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  ".strip()); // Output: "Hello"</w:t>
      </w:r>
    </w:p>
    <w:p w14:paraId="2782977C" w14:textId="5D309F38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stripLeading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 ( 11)</w:t>
      </w:r>
    </w:p>
    <w:p w14:paraId="57FA2DDD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Removes only leading spaces.</w:t>
      </w:r>
    </w:p>
    <w:p w14:paraId="34395126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  Hello</w:t>
      </w:r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  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stripLeading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()); // Output: "Hello  "</w:t>
      </w:r>
    </w:p>
    <w:p w14:paraId="15EAF5A6" w14:textId="4C91C299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stripTrailing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 ( 11)</w:t>
      </w:r>
    </w:p>
    <w:p w14:paraId="71DEA8C9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Removes only trailing spaces.</w:t>
      </w:r>
    </w:p>
    <w:p w14:paraId="03A0FBEC" w14:textId="655016E8" w:rsid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  Hello</w:t>
      </w:r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  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stripTrailing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()); // Output: "  Hello"</w:t>
      </w:r>
    </w:p>
    <w:p w14:paraId="25584743" w14:textId="77777777" w:rsidR="003539CA" w:rsidRDefault="003539C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4A378B99" w14:textId="77777777" w:rsidR="003539CA" w:rsidRPr="003539CA" w:rsidRDefault="003539C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349F5063" w14:textId="51ED430E" w:rsidR="00D6116A" w:rsidRPr="003539CA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>7. Replacement Methods</w:t>
      </w:r>
    </w:p>
    <w:p w14:paraId="5EDBB730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replace(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char </w:t>
      </w:r>
      <w:proofErr w:type="spell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oldChar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, char </w:t>
      </w:r>
      <w:proofErr w:type="spell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newChar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2E0F8262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Replaces all occurrences of a character.</w:t>
      </w:r>
    </w:p>
    <w:p w14:paraId="7ED3D199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Hello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".replace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('l', 'p')); // Output: 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Heppo</w:t>
      </w:r>
      <w:proofErr w:type="spellEnd"/>
    </w:p>
    <w:p w14:paraId="1F1CCD26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replace(</w:t>
      </w:r>
      <w:proofErr w:type="spellStart"/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CharSequence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target, </w:t>
      </w:r>
      <w:proofErr w:type="spell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CharSequence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replacement)</w:t>
      </w:r>
    </w:p>
    <w:p w14:paraId="2EF6FA4E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Replaces all occurrences of a substring.</w:t>
      </w:r>
    </w:p>
    <w:p w14:paraId="457A5CAB" w14:textId="0B67B17D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(" is 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fun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".replace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("", "Python")); // Output: Python is fun</w:t>
      </w:r>
    </w:p>
    <w:p w14:paraId="0241F70C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replaceFirst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String regex, String replacement)</w:t>
      </w:r>
    </w:p>
    <w:p w14:paraId="55F714D9" w14:textId="4F53D35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Replaces first occurrence of regex</w:t>
      </w:r>
    </w:p>
    <w:p w14:paraId="02E7AEBD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("apple apple apple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replaceFirst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("apple", "orange")); // Output: orange apple 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apple</w:t>
      </w:r>
      <w:proofErr w:type="spellEnd"/>
    </w:p>
    <w:p w14:paraId="0D273D57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lastRenderedPageBreak/>
        <w:t>replaceAll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String regex, String replacement)</w:t>
      </w:r>
    </w:p>
    <w:p w14:paraId="3568DA52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Replaces all occurrences of regex.</w:t>
      </w:r>
    </w:p>
    <w:p w14:paraId="49D0E76B" w14:textId="77777777" w:rsidR="00D6116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("apple apple apple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replaceAll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("apple", "orange")); // Output: orange 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orange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 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orange</w:t>
      </w:r>
      <w:proofErr w:type="spellEnd"/>
    </w:p>
    <w:p w14:paraId="09F39797" w14:textId="77777777" w:rsidR="003539CA" w:rsidRPr="003539CA" w:rsidRDefault="003539C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6E4ADB32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>8. Splitting and Joining</w:t>
      </w:r>
    </w:p>
    <w:p w14:paraId="48C7F983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split(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String regex)</w:t>
      </w:r>
    </w:p>
    <w:p w14:paraId="3ABBE33E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Splits a string based on regex.</w:t>
      </w:r>
    </w:p>
    <w:p w14:paraId="5460534E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String str = "</w:t>
      </w:r>
      <w:proofErr w:type="spellStart"/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apple,banana</w:t>
      </w:r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,grape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";</w:t>
      </w:r>
    </w:p>
    <w:p w14:paraId="0E68C7CF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String[</w:t>
      </w:r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] fruits = 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str.split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(",");</w:t>
      </w:r>
    </w:p>
    <w:p w14:paraId="64C5F5F6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Arrays.toString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(fruits)); // Output: [apple, banana, grape]</w:t>
      </w:r>
    </w:p>
    <w:p w14:paraId="1979CD30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join(</w:t>
      </w:r>
      <w:proofErr w:type="spellStart"/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CharSequence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delimiter, </w:t>
      </w:r>
      <w:proofErr w:type="spell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CharSequence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... elements)</w:t>
      </w:r>
    </w:p>
    <w:p w14:paraId="70C176B6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Joins elements with a delimiter.</w:t>
      </w:r>
    </w:p>
    <w:p w14:paraId="1FE890E0" w14:textId="77777777" w:rsidR="00D6116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String.join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("-", "2025", "03", "25")); // Output: 2025-03-25</w:t>
      </w:r>
    </w:p>
    <w:p w14:paraId="3447416C" w14:textId="77777777" w:rsidR="003539CA" w:rsidRPr="003539CA" w:rsidRDefault="003539C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380A9E98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>9. Checking Empty or Blank</w:t>
      </w:r>
    </w:p>
    <w:p w14:paraId="0A72F00F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isEmpty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767023D2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true if string is empty.</w:t>
      </w:r>
    </w:p>
    <w:p w14:paraId="3251D971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isEmpty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()); // Output: true</w:t>
      </w:r>
    </w:p>
    <w:p w14:paraId="090F85C4" w14:textId="6566E060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isBlank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 ( 11)</w:t>
      </w:r>
    </w:p>
    <w:p w14:paraId="338B6F25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true if only whitespace or empty.</w:t>
      </w:r>
    </w:p>
    <w:p w14:paraId="25FD01C7" w14:textId="77777777" w:rsidR="00D6116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("   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isBlank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()); // Output: true</w:t>
      </w:r>
    </w:p>
    <w:p w14:paraId="1EAB0A33" w14:textId="77777777" w:rsidR="003539CA" w:rsidRPr="003539CA" w:rsidRDefault="003539C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7639FBDE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lastRenderedPageBreak/>
        <w:t>10. Formatting &amp; Other Methods</w:t>
      </w:r>
    </w:p>
    <w:p w14:paraId="298065EA" w14:textId="347BF7B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repeat(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int count) ( 11)</w:t>
      </w:r>
    </w:p>
    <w:p w14:paraId="3DD29BFF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Repeats the string count times.</w:t>
      </w:r>
    </w:p>
    <w:p w14:paraId="5B141EB6" w14:textId="77777777" w:rsidR="00D6116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("Hello 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".repeat</w:t>
      </w:r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(3)); // Output: Hello 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Hello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 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Hello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 </w:t>
      </w:r>
    </w:p>
    <w:p w14:paraId="2DAA435D" w14:textId="77777777" w:rsidR="003539CA" w:rsidRPr="003539CA" w:rsidRDefault="003539C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2DEB10BF" w14:textId="77587240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formatted(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Object... </w:t>
      </w:r>
      <w:proofErr w:type="spell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args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 ( 15)</w:t>
      </w:r>
    </w:p>
    <w:p w14:paraId="2DEE470E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Formats a string using placeholders.</w:t>
      </w:r>
    </w:p>
    <w:p w14:paraId="2C92C36A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("Hello, %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s!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".formatted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("Sai")); // Output: Hello, Sai!</w:t>
      </w:r>
    </w:p>
    <w:p w14:paraId="155F8A82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toCharArray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0D515E45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Converts the string to a character array.</w:t>
      </w:r>
    </w:p>
    <w:p w14:paraId="278D29B6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char[</w:t>
      </w:r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] chars = "Hello".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toCharArray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();</w:t>
      </w:r>
    </w:p>
    <w:p w14:paraId="6D8605C7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Arrays.toString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(chars)); // Output: [H, e, l, l, o]</w:t>
      </w:r>
    </w:p>
    <w:p w14:paraId="49989B41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matches(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String regex)</w:t>
      </w:r>
    </w:p>
    <w:p w14:paraId="7E88DF1B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true if matches regex.</w:t>
      </w:r>
    </w:p>
    <w:p w14:paraId="6B08E190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("12345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".matches</w:t>
      </w:r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("\\d+")); // Output: true</w:t>
      </w:r>
    </w:p>
    <w:p w14:paraId="77A2CCE1" w14:textId="77777777" w:rsidR="003539CA" w:rsidRDefault="003539C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4EC23A70" w14:textId="1CA595FE" w:rsidR="00D6116A" w:rsidRPr="003539CA" w:rsidRDefault="003539CA" w:rsidP="003539CA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</w:pPr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 xml:space="preserve">11. </w:t>
      </w:r>
      <w:r w:rsidR="00D6116A"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</w:rPr>
        <w:t>Rarely Used Methods</w:t>
      </w:r>
    </w:p>
    <w:p w14:paraId="0C48AE89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codePointAt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int index)</w:t>
      </w:r>
    </w:p>
    <w:p w14:paraId="5B5C7B0F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Unicode code point at index.</w:t>
      </w:r>
    </w:p>
    <w:p w14:paraId="59442CF1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("A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codePointAt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(0)); // Output: 65</w:t>
      </w:r>
    </w:p>
    <w:p w14:paraId="277D05AD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codePointBefore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int index)</w:t>
      </w:r>
    </w:p>
    <w:p w14:paraId="024F7573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Unicode code point before index.</w:t>
      </w:r>
    </w:p>
    <w:p w14:paraId="3DF42F35" w14:textId="77777777" w:rsidR="00D6116A" w:rsidRPr="003539CA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("AB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codePointBefore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(1)); // Output: 65</w:t>
      </w:r>
    </w:p>
    <w:p w14:paraId="5BC3DFF7" w14:textId="77777777" w:rsidR="00D6116A" w:rsidRPr="003539CA" w:rsidRDefault="00D6116A" w:rsidP="003539C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lastRenderedPageBreak/>
        <w:t>codePointCount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beginIndex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, int </w:t>
      </w:r>
      <w:proofErr w:type="spellStart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endIndex</w:t>
      </w:r>
      <w:proofErr w:type="spellEnd"/>
      <w:r w:rsidRPr="003539C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</w:p>
    <w:p w14:paraId="0473ED29" w14:textId="77777777" w:rsidR="00D6116A" w:rsidRPr="00D6116A" w:rsidRDefault="00D6116A" w:rsidP="003539C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D6116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Returns count of Unicode code points.</w:t>
      </w:r>
    </w:p>
    <w:p w14:paraId="06C2EDE7" w14:textId="3C2C6658" w:rsidR="000830E7" w:rsidRDefault="00D6116A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System.out.println</w:t>
      </w:r>
      <w:proofErr w:type="spell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("ABCD</w:t>
      </w:r>
      <w:proofErr w:type="gram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".</w:t>
      </w:r>
      <w:proofErr w:type="spellStart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codePointCount</w:t>
      </w:r>
      <w:proofErr w:type="spellEnd"/>
      <w:proofErr w:type="gramEnd"/>
      <w:r w:rsidRPr="003539CA">
        <w:rPr>
          <w:rFonts w:asciiTheme="majorHAnsi" w:eastAsiaTheme="majorEastAsia" w:hAnsiTheme="majorHAnsi" w:cstheme="majorBidi"/>
          <w:color w:val="0070C0"/>
          <w:sz w:val="28"/>
          <w:szCs w:val="28"/>
        </w:rPr>
        <w:t>(0, 4)); // Output: 4</w:t>
      </w:r>
    </w:p>
    <w:p w14:paraId="55F2CF6A" w14:textId="77195D99" w:rsidR="00286FEF" w:rsidRDefault="00286FEF" w:rsidP="003539CA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</w:p>
    <w:p w14:paraId="23289C90" w14:textId="77777777" w:rsidR="00286FEF" w:rsidRDefault="00286FEF">
      <w:pPr>
        <w:rPr>
          <w:rFonts w:asciiTheme="majorHAnsi" w:eastAsiaTheme="majorEastAsia" w:hAnsiTheme="majorHAnsi" w:cstheme="majorBidi"/>
          <w:color w:val="0070C0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70C0"/>
          <w:sz w:val="28"/>
          <w:szCs w:val="28"/>
        </w:rPr>
        <w:br w:type="page"/>
      </w:r>
    </w:p>
    <w:p w14:paraId="634D22C0" w14:textId="23AE0A5B" w:rsidR="00CB3D57" w:rsidRPr="00CB3D57" w:rsidRDefault="00286FEF" w:rsidP="00CB3D57">
      <w:pPr>
        <w:ind w:right="27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8"/>
          <w:szCs w:val="38"/>
        </w:rPr>
      </w:pPr>
      <w:r w:rsidRPr="00286FEF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lastRenderedPageBreak/>
        <w:t>All methods from java oracle document</w:t>
      </w:r>
    </w:p>
    <w:p w14:paraId="52D33BF8" w14:textId="77777777" w:rsidR="00CB3D57" w:rsidRPr="00CB3D57" w:rsidRDefault="00CB3D57" w:rsidP="00CB3D57">
      <w:pPr>
        <w:ind w:right="27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6"/>
          <w:szCs w:val="6"/>
        </w:rPr>
      </w:pPr>
    </w:p>
    <w:tbl>
      <w:tblPr>
        <w:tblStyle w:val="TableGrid"/>
        <w:tblW w:w="10829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835"/>
        <w:gridCol w:w="7994"/>
      </w:tblGrid>
      <w:tr w:rsidR="00CB3D57" w:rsidRPr="00286FEF" w14:paraId="4D8CB2C9" w14:textId="77777777" w:rsidTr="00CB3D57">
        <w:tc>
          <w:tcPr>
            <w:tcW w:w="2835" w:type="dxa"/>
            <w:noWrap/>
            <w:vAlign w:val="center"/>
            <w:hideMark/>
          </w:tcPr>
          <w:p w14:paraId="27DB6605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char</w:t>
            </w:r>
          </w:p>
        </w:tc>
        <w:tc>
          <w:tcPr>
            <w:tcW w:w="7994" w:type="dxa"/>
            <w:hideMark/>
          </w:tcPr>
          <w:p w14:paraId="26E59B23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8" w:anchor="charA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charAt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index)</w:t>
            </w:r>
          </w:p>
          <w:p w14:paraId="517D4353" w14:textId="77777777" w:rsidR="00286FEF" w:rsidRPr="00286FEF" w:rsidRDefault="00286FEF" w:rsidP="00CB3D57">
            <w:pPr>
              <w:spacing w:after="200" w:line="276" w:lineRule="auto"/>
              <w:ind w:right="-981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 char value at the specified index.</w:t>
            </w:r>
          </w:p>
        </w:tc>
      </w:tr>
      <w:tr w:rsidR="00CB3D57" w:rsidRPr="00286FEF" w14:paraId="5B87E64D" w14:textId="77777777" w:rsidTr="00CB3D57">
        <w:tc>
          <w:tcPr>
            <w:tcW w:w="2835" w:type="dxa"/>
            <w:noWrap/>
            <w:vAlign w:val="center"/>
            <w:hideMark/>
          </w:tcPr>
          <w:p w14:paraId="29B3B345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6DF12745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9" w:anchor="codePointA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codePointAt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index)</w:t>
            </w:r>
          </w:p>
          <w:p w14:paraId="577C6DAA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character (Unicode code point) at the specified index.</w:t>
            </w:r>
          </w:p>
        </w:tc>
      </w:tr>
      <w:tr w:rsidR="00CB3D57" w:rsidRPr="00286FEF" w14:paraId="15575B9E" w14:textId="77777777" w:rsidTr="00CB3D57">
        <w:tc>
          <w:tcPr>
            <w:tcW w:w="2835" w:type="dxa"/>
            <w:noWrap/>
            <w:vAlign w:val="center"/>
            <w:hideMark/>
          </w:tcPr>
          <w:p w14:paraId="079B061F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6146872F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0" w:anchor="codePointBefore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codePointBefore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index)</w:t>
            </w:r>
          </w:p>
          <w:p w14:paraId="69BD118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character (Unicode code point) before the specified index.</w:t>
            </w:r>
          </w:p>
        </w:tc>
      </w:tr>
      <w:tr w:rsidR="00CB3D57" w:rsidRPr="00286FEF" w14:paraId="77DD41A1" w14:textId="77777777" w:rsidTr="00CB3D57">
        <w:tc>
          <w:tcPr>
            <w:tcW w:w="2835" w:type="dxa"/>
            <w:noWrap/>
            <w:vAlign w:val="center"/>
            <w:hideMark/>
          </w:tcPr>
          <w:p w14:paraId="53626682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0103663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1" w:anchor="codePointCount-in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codePointCount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beginIndex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endIndex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7A750F6A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number of Unicode code points in the specified text range of this String.</w:t>
            </w:r>
          </w:p>
        </w:tc>
      </w:tr>
      <w:tr w:rsidR="00CB3D57" w:rsidRPr="00286FEF" w14:paraId="285FE4A9" w14:textId="77777777" w:rsidTr="00CB3D57">
        <w:tc>
          <w:tcPr>
            <w:tcW w:w="2835" w:type="dxa"/>
            <w:noWrap/>
            <w:vAlign w:val="center"/>
            <w:hideMark/>
          </w:tcPr>
          <w:p w14:paraId="7E2BA70F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6BB4E81A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2" w:anchor="compareTo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compareTo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13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anotherString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16391ED1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Compares two strings lexicographically.</w:t>
            </w:r>
          </w:p>
        </w:tc>
      </w:tr>
      <w:tr w:rsidR="00CB3D57" w:rsidRPr="00286FEF" w14:paraId="222E4E95" w14:textId="77777777" w:rsidTr="00CB3D57">
        <w:tc>
          <w:tcPr>
            <w:tcW w:w="2835" w:type="dxa"/>
            <w:noWrap/>
            <w:vAlign w:val="center"/>
            <w:hideMark/>
          </w:tcPr>
          <w:p w14:paraId="01D3EBBC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3A073196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4" w:anchor="compareToIgnoreCase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compareToIgnoreCase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15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str)</w:t>
            </w:r>
          </w:p>
          <w:p w14:paraId="41061A5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Compares two strings lexicographically, ignoring case differences.</w:t>
            </w:r>
          </w:p>
        </w:tc>
      </w:tr>
      <w:tr w:rsidR="00CB3D57" w:rsidRPr="00286FEF" w14:paraId="730534AD" w14:textId="77777777" w:rsidTr="00CB3D57">
        <w:tc>
          <w:tcPr>
            <w:tcW w:w="2835" w:type="dxa"/>
            <w:noWrap/>
            <w:vAlign w:val="center"/>
            <w:hideMark/>
          </w:tcPr>
          <w:p w14:paraId="65897A13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6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661D23D6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7" w:anchor="concat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concat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18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str)</w:t>
            </w:r>
          </w:p>
          <w:p w14:paraId="06F4A90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Concatenates the specified string to the end of this string.</w:t>
            </w:r>
          </w:p>
        </w:tc>
      </w:tr>
      <w:tr w:rsidR="00CB3D57" w:rsidRPr="00286FEF" w14:paraId="0C22C8CB" w14:textId="77777777" w:rsidTr="00CB3D57">
        <w:tc>
          <w:tcPr>
            <w:tcW w:w="2835" w:type="dxa"/>
            <w:noWrap/>
            <w:vAlign w:val="center"/>
            <w:hideMark/>
          </w:tcPr>
          <w:p w14:paraId="29C2C776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306AC206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9" w:anchor="contains-java.lang.CharSequence-" w:history="1">
              <w:r w:rsidRPr="00286FEF">
                <w:rPr>
                  <w:rStyle w:val="Hyperlink"/>
                  <w:u w:val="none"/>
                  <w:lang w:val="en-IN"/>
                </w:rPr>
                <w:t>contains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"https://docs.oracle.com/javase/8/docs/api/java/lang/CharSequence.html" \o "interface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 s)</w:t>
            </w:r>
          </w:p>
          <w:p w14:paraId="0AA236F3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true if and only if this string contains the specified sequence of char values.</w:t>
            </w:r>
          </w:p>
        </w:tc>
      </w:tr>
      <w:tr w:rsidR="00CB3D57" w:rsidRPr="00286FEF" w14:paraId="742CA077" w14:textId="77777777" w:rsidTr="00CB3D57">
        <w:tc>
          <w:tcPr>
            <w:tcW w:w="2835" w:type="dxa"/>
            <w:noWrap/>
            <w:vAlign w:val="center"/>
            <w:hideMark/>
          </w:tcPr>
          <w:p w14:paraId="2D7DD649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4F926D6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20" w:anchor="contentEquals-java.lang.CharSequence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contentEquals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"https://docs.oracle.com/javase/8/docs/api/java/lang/CharSequence.html" \o "interface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 cs)</w:t>
            </w:r>
          </w:p>
          <w:p w14:paraId="3F7B31A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Compares this string to the specified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  <w:lang w:val="en-IN"/>
              </w:rPr>
              <w:t>.</w:t>
            </w:r>
          </w:p>
        </w:tc>
      </w:tr>
      <w:tr w:rsidR="00CB3D57" w:rsidRPr="00286FEF" w14:paraId="128DC180" w14:textId="77777777" w:rsidTr="00CB3D57">
        <w:tc>
          <w:tcPr>
            <w:tcW w:w="2835" w:type="dxa"/>
            <w:noWrap/>
            <w:vAlign w:val="center"/>
            <w:hideMark/>
          </w:tcPr>
          <w:p w14:paraId="6F14FC66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1323C8F9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21" w:anchor="contentEquals-java.lang.StringBuffer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contentEquals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"https://docs.oracle.com/javase/8/docs/api/java/lang/StringBuffer.html" \o "class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StringBuffer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sb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5EE1ABE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Compares this string to the specified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StringBuffer</w:t>
            </w:r>
            <w:proofErr w:type="spellEnd"/>
            <w:r w:rsidRPr="00286FEF">
              <w:rPr>
                <w:color w:val="000000" w:themeColor="text1"/>
                <w:lang w:val="en-IN"/>
              </w:rPr>
              <w:t>.</w:t>
            </w:r>
          </w:p>
        </w:tc>
      </w:tr>
      <w:tr w:rsidR="00CB3D57" w:rsidRPr="00286FEF" w14:paraId="79FDA543" w14:textId="77777777" w:rsidTr="00CB3D57">
        <w:tc>
          <w:tcPr>
            <w:tcW w:w="2835" w:type="dxa"/>
            <w:noWrap/>
            <w:vAlign w:val="center"/>
            <w:hideMark/>
          </w:tcPr>
          <w:p w14:paraId="6344FE86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22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68E54F44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23" w:anchor="copyValueOf-char:A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copyValueOf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gramStart"/>
            <w:r w:rsidRPr="00286FEF">
              <w:rPr>
                <w:color w:val="000000" w:themeColor="text1"/>
                <w:lang w:val="en-IN"/>
              </w:rPr>
              <w:t>char[</w:t>
            </w:r>
            <w:proofErr w:type="gramEnd"/>
            <w:r w:rsidRPr="00286FEF">
              <w:rPr>
                <w:color w:val="000000" w:themeColor="text1"/>
                <w:lang w:val="en-IN"/>
              </w:rPr>
              <w:t>] data)</w:t>
            </w:r>
          </w:p>
          <w:p w14:paraId="401ED5D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Equivalent to 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"https://docs.oracle.com/javase/8/docs/api/java/lang/String.html" \l "valueOf-char:A-"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valueOf</w:t>
            </w:r>
            <w:proofErr w:type="spellEnd"/>
            <w:r w:rsidRPr="00286FEF">
              <w:rPr>
                <w:rStyle w:val="Hyperlink"/>
                <w:u w:val="none"/>
                <w:lang w:val="en-IN"/>
              </w:rPr>
              <w:t>(</w:t>
            </w:r>
            <w:proofErr w:type="gramStart"/>
            <w:r w:rsidRPr="00286FEF">
              <w:rPr>
                <w:rStyle w:val="Hyperlink"/>
                <w:u w:val="none"/>
                <w:lang w:val="en-IN"/>
              </w:rPr>
              <w:t>char[</w:t>
            </w:r>
            <w:proofErr w:type="gramEnd"/>
            <w:r w:rsidRPr="00286FEF">
              <w:rPr>
                <w:rStyle w:val="Hyperlink"/>
                <w:u w:val="none"/>
                <w:lang w:val="en-IN"/>
              </w:rPr>
              <w:t>])</w:t>
            </w:r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.</w:t>
            </w:r>
          </w:p>
        </w:tc>
      </w:tr>
      <w:tr w:rsidR="00CB3D57" w:rsidRPr="00286FEF" w14:paraId="7C309A43" w14:textId="77777777" w:rsidTr="00CB3D57">
        <w:tc>
          <w:tcPr>
            <w:tcW w:w="2835" w:type="dxa"/>
            <w:noWrap/>
            <w:vAlign w:val="center"/>
            <w:hideMark/>
          </w:tcPr>
          <w:p w14:paraId="12BA0297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24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0502091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25" w:anchor="copyValueOf-char:A-in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copyValueOf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gramStart"/>
            <w:r w:rsidRPr="00286FEF">
              <w:rPr>
                <w:color w:val="000000" w:themeColor="text1"/>
                <w:lang w:val="en-IN"/>
              </w:rPr>
              <w:t>char[</w:t>
            </w:r>
            <w:proofErr w:type="gramEnd"/>
            <w:r w:rsidRPr="00286FEF">
              <w:rPr>
                <w:color w:val="000000" w:themeColor="text1"/>
                <w:lang w:val="en-IN"/>
              </w:rPr>
              <w:t>] data, int offset, int count)</w:t>
            </w:r>
          </w:p>
          <w:p w14:paraId="3A236D9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Equivalent to 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"https://docs.oracle.com/javase/8/docs/api/java/lang/String.html" \l "valueOf-char:A-int-int-"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valueOf</w:t>
            </w:r>
            <w:proofErr w:type="spellEnd"/>
            <w:r w:rsidRPr="00286FEF">
              <w:rPr>
                <w:rStyle w:val="Hyperlink"/>
                <w:u w:val="none"/>
                <w:lang w:val="en-IN"/>
              </w:rPr>
              <w:t>(char[], int, int)</w:t>
            </w:r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.</w:t>
            </w:r>
          </w:p>
        </w:tc>
      </w:tr>
      <w:tr w:rsidR="00CB3D57" w:rsidRPr="00286FEF" w14:paraId="37B7A763" w14:textId="77777777" w:rsidTr="00CB3D57">
        <w:tc>
          <w:tcPr>
            <w:tcW w:w="2835" w:type="dxa"/>
            <w:noWrap/>
            <w:vAlign w:val="center"/>
            <w:hideMark/>
          </w:tcPr>
          <w:p w14:paraId="6F9AFD10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099F1A11" w14:textId="549E715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26" w:anchor="endsWith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endsWith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27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suffix)</w:t>
            </w:r>
            <w:r w:rsidR="00CB3D57">
              <w:rPr>
                <w:color w:val="000000" w:themeColor="text1"/>
                <w:lang w:val="en-IN"/>
              </w:rPr>
              <w:t xml:space="preserve"> - </w:t>
            </w:r>
            <w:r w:rsidRPr="00286FEF">
              <w:rPr>
                <w:color w:val="000000" w:themeColor="text1"/>
                <w:lang w:val="en-IN"/>
              </w:rPr>
              <w:t>Tests if this string ends with the specified suffix.</w:t>
            </w:r>
          </w:p>
        </w:tc>
      </w:tr>
      <w:tr w:rsidR="00CB3D57" w:rsidRPr="00286FEF" w14:paraId="2A134790" w14:textId="77777777" w:rsidTr="00CB3D57">
        <w:tc>
          <w:tcPr>
            <w:tcW w:w="2835" w:type="dxa"/>
            <w:noWrap/>
            <w:vAlign w:val="center"/>
            <w:hideMark/>
          </w:tcPr>
          <w:p w14:paraId="1B9D570F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lastRenderedPageBreak/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7E21A8F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28" w:anchor="equals-java.lang.Object-" w:history="1">
              <w:r w:rsidRPr="00286FEF">
                <w:rPr>
                  <w:rStyle w:val="Hyperlink"/>
                  <w:u w:val="none"/>
                  <w:lang w:val="en-IN"/>
                </w:rPr>
                <w:t>equals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29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Object</w:t>
              </w:r>
            </w:hyperlink>
            <w:r w:rsidRPr="00286FEF">
              <w:rPr>
                <w:color w:val="000000" w:themeColor="text1"/>
                <w:lang w:val="en-IN"/>
              </w:rPr>
              <w:t>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anObject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6C5C4015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Compares this string to the specified object.</w:t>
            </w:r>
          </w:p>
        </w:tc>
      </w:tr>
      <w:tr w:rsidR="00CB3D57" w:rsidRPr="00286FEF" w14:paraId="72BB93B8" w14:textId="77777777" w:rsidTr="00CB3D57">
        <w:tc>
          <w:tcPr>
            <w:tcW w:w="2835" w:type="dxa"/>
            <w:noWrap/>
            <w:vAlign w:val="center"/>
            <w:hideMark/>
          </w:tcPr>
          <w:p w14:paraId="40AD2260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4D0C862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30" w:anchor="equalsIgnoreCase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equalsIgnoreCase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31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anotherString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748378B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Compares this String to another String, ignoring case considerations.</w:t>
            </w:r>
          </w:p>
        </w:tc>
      </w:tr>
      <w:tr w:rsidR="00CB3D57" w:rsidRPr="00286FEF" w14:paraId="3AF1F7DF" w14:textId="77777777" w:rsidTr="00CB3D57">
        <w:tc>
          <w:tcPr>
            <w:tcW w:w="2835" w:type="dxa"/>
            <w:noWrap/>
            <w:vAlign w:val="center"/>
            <w:hideMark/>
          </w:tcPr>
          <w:p w14:paraId="211EE85D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32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39C50EA1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33" w:anchor="format-java.util.Locale-java.lang.String-java.lang.Object...-" w:history="1">
              <w:r w:rsidRPr="00286FEF">
                <w:rPr>
                  <w:rStyle w:val="Hyperlink"/>
                  <w:u w:val="none"/>
                  <w:lang w:val="en-IN"/>
                </w:rPr>
                <w:t>format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34" w:tooltip="class in java.util" w:history="1">
              <w:r w:rsidRPr="00286FEF">
                <w:rPr>
                  <w:rStyle w:val="Hyperlink"/>
                  <w:u w:val="none"/>
                  <w:lang w:val="en-IN"/>
                </w:rPr>
                <w:t>Locale</w:t>
              </w:r>
            </w:hyperlink>
            <w:r w:rsidRPr="00286FEF">
              <w:rPr>
                <w:color w:val="000000" w:themeColor="text1"/>
                <w:lang w:val="en-IN"/>
              </w:rPr>
              <w:t> l, </w:t>
            </w:r>
            <w:hyperlink r:id="rId35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format, </w:t>
            </w:r>
            <w:hyperlink r:id="rId36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Object</w:t>
              </w:r>
            </w:hyperlink>
            <w:r w:rsidRPr="00286FEF">
              <w:rPr>
                <w:color w:val="000000" w:themeColor="text1"/>
                <w:lang w:val="en-IN"/>
              </w:rPr>
              <w:t>...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args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57CEFDF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formatted string using the specified locale, format string, and arguments.</w:t>
            </w:r>
          </w:p>
        </w:tc>
      </w:tr>
      <w:tr w:rsidR="00CB3D57" w:rsidRPr="00286FEF" w14:paraId="5B489A90" w14:textId="77777777" w:rsidTr="00CB3D57">
        <w:tc>
          <w:tcPr>
            <w:tcW w:w="2835" w:type="dxa"/>
            <w:noWrap/>
            <w:vAlign w:val="center"/>
            <w:hideMark/>
          </w:tcPr>
          <w:p w14:paraId="6FBF0B9D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37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0F2D6B91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38" w:anchor="format-java.lang.String-java.lang.Object...-" w:history="1">
              <w:r w:rsidRPr="00286FEF">
                <w:rPr>
                  <w:rStyle w:val="Hyperlink"/>
                  <w:u w:val="none"/>
                  <w:lang w:val="en-IN"/>
                </w:rPr>
                <w:t>format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39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format, </w:t>
            </w:r>
            <w:hyperlink r:id="rId40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Object</w:t>
              </w:r>
            </w:hyperlink>
            <w:r w:rsidRPr="00286FEF">
              <w:rPr>
                <w:color w:val="000000" w:themeColor="text1"/>
                <w:lang w:val="en-IN"/>
              </w:rPr>
              <w:t>...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args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5C8451F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formatted string using the specified format string and arguments.</w:t>
            </w:r>
          </w:p>
        </w:tc>
      </w:tr>
      <w:tr w:rsidR="00CB3D57" w:rsidRPr="00286FEF" w14:paraId="1D92C020" w14:textId="77777777" w:rsidTr="00CB3D57">
        <w:tc>
          <w:tcPr>
            <w:tcW w:w="2835" w:type="dxa"/>
            <w:noWrap/>
            <w:vAlign w:val="center"/>
            <w:hideMark/>
          </w:tcPr>
          <w:p w14:paraId="0B5E6480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gram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byte[</w:t>
            </w:r>
            <w:proofErr w:type="gramEnd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]</w:t>
            </w:r>
          </w:p>
        </w:tc>
        <w:tc>
          <w:tcPr>
            <w:tcW w:w="7994" w:type="dxa"/>
            <w:hideMark/>
          </w:tcPr>
          <w:p w14:paraId="3F42425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41" w:anchor="getBytes-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getBytes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6BF7D42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Encodes this String into a sequence of bytes using the platform's default charset, storing the result into a new byte array.</w:t>
            </w:r>
          </w:p>
        </w:tc>
      </w:tr>
      <w:tr w:rsidR="00CB3D57" w:rsidRPr="00286FEF" w14:paraId="42FFE78D" w14:textId="77777777" w:rsidTr="00CB3D57">
        <w:tc>
          <w:tcPr>
            <w:tcW w:w="2835" w:type="dxa"/>
            <w:noWrap/>
            <w:vAlign w:val="center"/>
            <w:hideMark/>
          </w:tcPr>
          <w:p w14:paraId="21E14B17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gram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byte[</w:t>
            </w:r>
            <w:proofErr w:type="gramEnd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]</w:t>
            </w:r>
          </w:p>
        </w:tc>
        <w:tc>
          <w:tcPr>
            <w:tcW w:w="7994" w:type="dxa"/>
            <w:hideMark/>
          </w:tcPr>
          <w:p w14:paraId="5B0A856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42" w:anchor="getBytes-java.nio.charset.Charse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getBytes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43" w:tooltip="class in java.nio.charset" w:history="1">
              <w:r w:rsidRPr="00286FEF">
                <w:rPr>
                  <w:rStyle w:val="Hyperlink"/>
                  <w:u w:val="none"/>
                  <w:lang w:val="en-IN"/>
                </w:rPr>
                <w:t>Charset</w:t>
              </w:r>
            </w:hyperlink>
            <w:r w:rsidRPr="00286FEF">
              <w:rPr>
                <w:color w:val="000000" w:themeColor="text1"/>
                <w:lang w:val="en-IN"/>
              </w:rPr>
              <w:t> charset)</w:t>
            </w:r>
          </w:p>
          <w:p w14:paraId="3DAD78C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Encodes this String into a sequence of bytes using the given </w:t>
            </w:r>
            <w:hyperlink r:id="rId44" w:tooltip="class in java.nio.charset" w:history="1">
              <w:r w:rsidRPr="00286FEF">
                <w:rPr>
                  <w:rStyle w:val="Hyperlink"/>
                  <w:u w:val="none"/>
                  <w:lang w:val="en-IN"/>
                </w:rPr>
                <w:t>charset</w:t>
              </w:r>
            </w:hyperlink>
            <w:r w:rsidRPr="00286FEF">
              <w:rPr>
                <w:color w:val="000000" w:themeColor="text1"/>
                <w:lang w:val="en-IN"/>
              </w:rPr>
              <w:t>, storing the result into a new byte array.</w:t>
            </w:r>
          </w:p>
        </w:tc>
      </w:tr>
      <w:tr w:rsidR="00CB3D57" w:rsidRPr="00286FEF" w14:paraId="7697D75B" w14:textId="77777777" w:rsidTr="00CB3D57">
        <w:tc>
          <w:tcPr>
            <w:tcW w:w="2835" w:type="dxa"/>
            <w:noWrap/>
            <w:vAlign w:val="center"/>
            <w:hideMark/>
          </w:tcPr>
          <w:p w14:paraId="6E62E3F6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void</w:t>
            </w:r>
          </w:p>
        </w:tc>
        <w:tc>
          <w:tcPr>
            <w:tcW w:w="7994" w:type="dxa"/>
            <w:hideMark/>
          </w:tcPr>
          <w:p w14:paraId="62D0491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45" w:anchor="getBytes-int-int-byte:A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getBytes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srcBegin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srcEnd</w:t>
            </w:r>
            <w:proofErr w:type="spellEnd"/>
            <w:r w:rsidRPr="00286FEF">
              <w:rPr>
                <w:color w:val="000000" w:themeColor="text1"/>
                <w:lang w:val="en-IN"/>
              </w:rPr>
              <w:t xml:space="preserve">, </w:t>
            </w:r>
            <w:proofErr w:type="gramStart"/>
            <w:r w:rsidRPr="00286FEF">
              <w:rPr>
                <w:color w:val="000000" w:themeColor="text1"/>
                <w:lang w:val="en-IN"/>
              </w:rPr>
              <w:t>byte[</w:t>
            </w:r>
            <w:proofErr w:type="gramEnd"/>
            <w:r w:rsidRPr="00286FEF">
              <w:rPr>
                <w:color w:val="000000" w:themeColor="text1"/>
                <w:lang w:val="en-IN"/>
              </w:rPr>
              <w:t>]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dst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dstBegin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6B916AA5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Deprecated. </w:t>
            </w:r>
          </w:p>
          <w:p w14:paraId="44B533FA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This method does not properly convert characters into bytes. As of JDK 1.1, the preferred way to do this is via the 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"https://docs.oracle.com/javase/8/docs/api/java/lang/String.html" \l "getBytes--"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getBytes</w:t>
            </w:r>
            <w:proofErr w:type="spellEnd"/>
            <w:r w:rsidRPr="00286FEF">
              <w:rPr>
                <w:rStyle w:val="Hyperlink"/>
                <w:u w:val="none"/>
                <w:lang w:val="en-IN"/>
              </w:rPr>
              <w:t>()</w:t>
            </w:r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 method, which uses the platform's default charset.</w:t>
            </w:r>
          </w:p>
        </w:tc>
      </w:tr>
      <w:tr w:rsidR="00CB3D57" w:rsidRPr="00286FEF" w14:paraId="6DB9D4F9" w14:textId="77777777" w:rsidTr="00CB3D57">
        <w:tc>
          <w:tcPr>
            <w:tcW w:w="2835" w:type="dxa"/>
            <w:noWrap/>
            <w:vAlign w:val="center"/>
            <w:hideMark/>
          </w:tcPr>
          <w:p w14:paraId="3A2DC096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gram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byte[</w:t>
            </w:r>
            <w:proofErr w:type="gramEnd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]</w:t>
            </w:r>
          </w:p>
        </w:tc>
        <w:tc>
          <w:tcPr>
            <w:tcW w:w="7994" w:type="dxa"/>
            <w:hideMark/>
          </w:tcPr>
          <w:p w14:paraId="0841FE2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46" w:anchor="getBytes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getBytes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47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charsetName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66BFF8D4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Encodes this String into a sequence of bytes using the named charset, storing the result into a new byte array.</w:t>
            </w:r>
          </w:p>
        </w:tc>
      </w:tr>
      <w:tr w:rsidR="00CB3D57" w:rsidRPr="00286FEF" w14:paraId="26F6E6FB" w14:textId="77777777" w:rsidTr="00CB3D57">
        <w:tc>
          <w:tcPr>
            <w:tcW w:w="2835" w:type="dxa"/>
            <w:noWrap/>
            <w:vAlign w:val="center"/>
            <w:hideMark/>
          </w:tcPr>
          <w:p w14:paraId="0D2C4D3F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void</w:t>
            </w:r>
          </w:p>
        </w:tc>
        <w:tc>
          <w:tcPr>
            <w:tcW w:w="7994" w:type="dxa"/>
            <w:hideMark/>
          </w:tcPr>
          <w:p w14:paraId="779C15D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48" w:anchor="getChars-int-int-char:A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getChars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srcBegin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srcEnd</w:t>
            </w:r>
            <w:proofErr w:type="spellEnd"/>
            <w:r w:rsidRPr="00286FEF">
              <w:rPr>
                <w:color w:val="000000" w:themeColor="text1"/>
                <w:lang w:val="en-IN"/>
              </w:rPr>
              <w:t xml:space="preserve">, </w:t>
            </w:r>
            <w:proofErr w:type="gramStart"/>
            <w:r w:rsidRPr="00286FEF">
              <w:rPr>
                <w:color w:val="000000" w:themeColor="text1"/>
                <w:lang w:val="en-IN"/>
              </w:rPr>
              <w:t>char[</w:t>
            </w:r>
            <w:proofErr w:type="gramEnd"/>
            <w:r w:rsidRPr="00286FEF">
              <w:rPr>
                <w:color w:val="000000" w:themeColor="text1"/>
                <w:lang w:val="en-IN"/>
              </w:rPr>
              <w:t>]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dst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dstBegin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39FFD764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Copies characters from this string into the destination character array.</w:t>
            </w:r>
          </w:p>
        </w:tc>
      </w:tr>
      <w:tr w:rsidR="00CB3D57" w:rsidRPr="00286FEF" w14:paraId="086515A0" w14:textId="77777777" w:rsidTr="00CB3D57">
        <w:tc>
          <w:tcPr>
            <w:tcW w:w="2835" w:type="dxa"/>
            <w:noWrap/>
            <w:vAlign w:val="center"/>
            <w:hideMark/>
          </w:tcPr>
          <w:p w14:paraId="6907E1E1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6E716581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49" w:anchor="hashCode-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hashCode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0F4FEDD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hash code for this string.</w:t>
            </w:r>
          </w:p>
        </w:tc>
      </w:tr>
      <w:tr w:rsidR="00CB3D57" w:rsidRPr="00286FEF" w14:paraId="666DA3F6" w14:textId="77777777" w:rsidTr="00CB3D57">
        <w:tc>
          <w:tcPr>
            <w:tcW w:w="2835" w:type="dxa"/>
            <w:noWrap/>
            <w:vAlign w:val="center"/>
            <w:hideMark/>
          </w:tcPr>
          <w:p w14:paraId="579891A6" w14:textId="77777777" w:rsidR="00CB3D57" w:rsidRDefault="00CB3D57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</w:p>
          <w:p w14:paraId="0D208371" w14:textId="77777777" w:rsidR="00CB3D57" w:rsidRDefault="00CB3D57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</w:p>
          <w:p w14:paraId="28FB428A" w14:textId="2A5EAD06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2A62064E" w14:textId="77777777" w:rsidR="00CB3D57" w:rsidRDefault="00CB3D57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</w:p>
          <w:p w14:paraId="34A0E64D" w14:textId="77777777" w:rsidR="00CB3D57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50" w:anchor="indexOf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indexOf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ch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58CA5D64" w14:textId="69E94249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index within this string of the first occurrence of the specified character.</w:t>
            </w:r>
          </w:p>
        </w:tc>
      </w:tr>
      <w:tr w:rsidR="00CB3D57" w:rsidRPr="00286FEF" w14:paraId="05F3656C" w14:textId="77777777" w:rsidTr="00CB3D57">
        <w:tc>
          <w:tcPr>
            <w:tcW w:w="2835" w:type="dxa"/>
            <w:noWrap/>
            <w:vAlign w:val="center"/>
            <w:hideMark/>
          </w:tcPr>
          <w:p w14:paraId="1737FE05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5A18BDA3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51" w:anchor="indexOf-in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indexOf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ch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fromIndex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022FFC6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lastRenderedPageBreak/>
              <w:t>Returns the index within this string of the first occurrence of the specified character, starting the search at the specified index.</w:t>
            </w:r>
          </w:p>
        </w:tc>
      </w:tr>
      <w:tr w:rsidR="00CB3D57" w:rsidRPr="00286FEF" w14:paraId="2A1BB4DA" w14:textId="77777777" w:rsidTr="00CB3D57">
        <w:tc>
          <w:tcPr>
            <w:tcW w:w="2835" w:type="dxa"/>
            <w:noWrap/>
            <w:vAlign w:val="center"/>
            <w:hideMark/>
          </w:tcPr>
          <w:p w14:paraId="65869DD3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lastRenderedPageBreak/>
              <w:t>int</w:t>
            </w:r>
          </w:p>
        </w:tc>
        <w:tc>
          <w:tcPr>
            <w:tcW w:w="7994" w:type="dxa"/>
            <w:hideMark/>
          </w:tcPr>
          <w:p w14:paraId="7861A45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52" w:anchor="indexOf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indexOf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53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str)</w:t>
            </w:r>
          </w:p>
          <w:p w14:paraId="54E9D84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index within this string of the first occurrence of the specified substring.</w:t>
            </w:r>
          </w:p>
        </w:tc>
      </w:tr>
      <w:tr w:rsidR="00CB3D57" w:rsidRPr="00286FEF" w14:paraId="21CDFBA2" w14:textId="77777777" w:rsidTr="00CB3D57">
        <w:tc>
          <w:tcPr>
            <w:tcW w:w="2835" w:type="dxa"/>
            <w:noWrap/>
            <w:vAlign w:val="center"/>
            <w:hideMark/>
          </w:tcPr>
          <w:p w14:paraId="03F5CF7D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08259C0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54" w:anchor="indexOf-java.lang.String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indexOf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55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str,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fromIndex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25E01D3A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index within this string of the first occurrence of the specified substring, starting at the specified index.</w:t>
            </w:r>
          </w:p>
        </w:tc>
      </w:tr>
      <w:tr w:rsidR="00CB3D57" w:rsidRPr="00286FEF" w14:paraId="09A79B3D" w14:textId="77777777" w:rsidTr="00CB3D57">
        <w:tc>
          <w:tcPr>
            <w:tcW w:w="2835" w:type="dxa"/>
            <w:noWrap/>
            <w:vAlign w:val="center"/>
            <w:hideMark/>
          </w:tcPr>
          <w:p w14:paraId="763B4D37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56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5C0E2F3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57" w:anchor="intern--" w:history="1">
              <w:r w:rsidRPr="00286FEF">
                <w:rPr>
                  <w:rStyle w:val="Hyperlink"/>
                  <w:u w:val="none"/>
                  <w:lang w:val="en-IN"/>
                </w:rPr>
                <w:t>intern</w:t>
              </w:r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2737258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canonical representation for the string object.</w:t>
            </w:r>
          </w:p>
        </w:tc>
      </w:tr>
      <w:tr w:rsidR="00CB3D57" w:rsidRPr="00286FEF" w14:paraId="274C0E1D" w14:textId="77777777" w:rsidTr="00CB3D57">
        <w:tc>
          <w:tcPr>
            <w:tcW w:w="2835" w:type="dxa"/>
            <w:noWrap/>
            <w:vAlign w:val="center"/>
            <w:hideMark/>
          </w:tcPr>
          <w:p w14:paraId="7DFB3BE9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2A366829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58" w:anchor="isEmpty-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isEmpty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0446B2F5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 true if, and only if, </w:t>
            </w:r>
            <w:hyperlink r:id="rId59" w:anchor="length--" w:history="1">
              <w:r w:rsidRPr="00286FEF">
                <w:rPr>
                  <w:rStyle w:val="Hyperlink"/>
                  <w:u w:val="none"/>
                  <w:lang w:val="en-IN"/>
                </w:rPr>
                <w:t>length()</w:t>
              </w:r>
            </w:hyperlink>
            <w:r w:rsidRPr="00286FEF">
              <w:rPr>
                <w:color w:val="000000" w:themeColor="text1"/>
                <w:lang w:val="en-IN"/>
              </w:rPr>
              <w:t> is 0.</w:t>
            </w:r>
          </w:p>
        </w:tc>
      </w:tr>
      <w:tr w:rsidR="00CB3D57" w:rsidRPr="00286FEF" w14:paraId="732701D3" w14:textId="77777777" w:rsidTr="00CB3D57">
        <w:tc>
          <w:tcPr>
            <w:tcW w:w="2835" w:type="dxa"/>
            <w:noWrap/>
            <w:vAlign w:val="center"/>
            <w:hideMark/>
          </w:tcPr>
          <w:p w14:paraId="2BC62F5A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60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6D1347B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61" w:anchor="join-java.lang.CharSequence-java.lang.CharSequence...-" w:history="1">
              <w:r w:rsidRPr="00286FEF">
                <w:rPr>
                  <w:rStyle w:val="Hyperlink"/>
                  <w:u w:val="none"/>
                  <w:lang w:val="en-IN"/>
                </w:rPr>
                <w:t>join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"https://docs.oracle.com/javase/8/docs/api/java/lang/CharSequence.html" \o "interface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 delimiter, 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"https://docs.oracle.com/javase/8/docs/api/java/lang/CharSequence.html" \o "interface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... elements)</w:t>
            </w:r>
          </w:p>
          <w:p w14:paraId="17B418C5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new String composed of copies of the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  <w:lang w:val="en-IN"/>
              </w:rPr>
              <w:t xml:space="preserve"> elements joined together with a copy of the specified delimiter.</w:t>
            </w:r>
          </w:p>
        </w:tc>
      </w:tr>
      <w:tr w:rsidR="00CB3D57" w:rsidRPr="00286FEF" w14:paraId="2643CC1E" w14:textId="77777777" w:rsidTr="00CB3D57">
        <w:tc>
          <w:tcPr>
            <w:tcW w:w="2835" w:type="dxa"/>
            <w:noWrap/>
            <w:vAlign w:val="center"/>
            <w:hideMark/>
          </w:tcPr>
          <w:p w14:paraId="3A7DE7B3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62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0B2E952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63" w:anchor="join-java.lang.CharSequence-java.lang.Iterable-" w:history="1">
              <w:r w:rsidRPr="00286FEF">
                <w:rPr>
                  <w:rStyle w:val="Hyperlink"/>
                  <w:u w:val="none"/>
                  <w:lang w:val="en-IN"/>
                </w:rPr>
                <w:t>join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"https://docs.oracle.com/javase/8/docs/api/java/lang/CharSequence.html" \o "interface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 delimiter, 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"https://docs.oracle.com/javase/8/docs/api/java/lang/Iterable.html" \o "interface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Iterable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&lt;? extends 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"https://docs.oracle.com/javase/8/docs/api/java/lang/CharSequence.html" \o "interface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&gt; elements)</w:t>
            </w:r>
          </w:p>
          <w:p w14:paraId="151D75F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new String composed of copies of the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  <w:lang w:val="en-IN"/>
              </w:rPr>
              <w:t xml:space="preserve"> elements joined together with a copy of the specified delimiter.</w:t>
            </w:r>
          </w:p>
        </w:tc>
      </w:tr>
      <w:tr w:rsidR="00CB3D57" w:rsidRPr="00286FEF" w14:paraId="1E2F375E" w14:textId="77777777" w:rsidTr="00CB3D57">
        <w:tc>
          <w:tcPr>
            <w:tcW w:w="2835" w:type="dxa"/>
            <w:noWrap/>
            <w:vAlign w:val="center"/>
            <w:hideMark/>
          </w:tcPr>
          <w:p w14:paraId="11FA5BA4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4C9A53A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64" w:anchor="lastIndexOf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lastIndexOf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ch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57882CE5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index within this string of the last occurrence of the specified character.</w:t>
            </w:r>
          </w:p>
        </w:tc>
      </w:tr>
      <w:tr w:rsidR="00CB3D57" w:rsidRPr="00286FEF" w14:paraId="077ECAAD" w14:textId="77777777" w:rsidTr="00CB3D57">
        <w:tc>
          <w:tcPr>
            <w:tcW w:w="2835" w:type="dxa"/>
            <w:noWrap/>
            <w:vAlign w:val="center"/>
            <w:hideMark/>
          </w:tcPr>
          <w:p w14:paraId="146BD363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07994653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65" w:anchor="lastIndexOf-in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lastIndexOf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ch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fromIndex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1E2B8AF6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index within this string of the last occurrence of the specified character, searching backward starting at the specified index.</w:t>
            </w:r>
          </w:p>
        </w:tc>
      </w:tr>
      <w:tr w:rsidR="00CB3D57" w:rsidRPr="00286FEF" w14:paraId="7B84C061" w14:textId="77777777" w:rsidTr="00CB3D57">
        <w:tc>
          <w:tcPr>
            <w:tcW w:w="2835" w:type="dxa"/>
            <w:noWrap/>
            <w:vAlign w:val="center"/>
            <w:hideMark/>
          </w:tcPr>
          <w:p w14:paraId="2631F104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64F7F9B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66" w:anchor="lastIndexOf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lastIndexOf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67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str)</w:t>
            </w:r>
          </w:p>
          <w:p w14:paraId="18331A4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index within this string of the last occurrence of the specified substring.</w:t>
            </w:r>
          </w:p>
        </w:tc>
      </w:tr>
      <w:tr w:rsidR="00CB3D57" w:rsidRPr="00286FEF" w14:paraId="241CF1FB" w14:textId="77777777" w:rsidTr="00CB3D57">
        <w:tc>
          <w:tcPr>
            <w:tcW w:w="2835" w:type="dxa"/>
            <w:noWrap/>
            <w:vAlign w:val="center"/>
            <w:hideMark/>
          </w:tcPr>
          <w:p w14:paraId="2ED54339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4680B075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68" w:anchor="lastIndexOf-java.lang.String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lastIndexOf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69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str,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fromIndex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51FE4EA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index within this string of the last occurrence of the specified substring, searching backward starting at the specified index.</w:t>
            </w:r>
          </w:p>
        </w:tc>
      </w:tr>
      <w:tr w:rsidR="00CB3D57" w:rsidRPr="00286FEF" w14:paraId="7E840234" w14:textId="77777777" w:rsidTr="00CB3D57">
        <w:tc>
          <w:tcPr>
            <w:tcW w:w="2835" w:type="dxa"/>
            <w:noWrap/>
            <w:vAlign w:val="center"/>
            <w:hideMark/>
          </w:tcPr>
          <w:p w14:paraId="057BE754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7D663D61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70" w:anchor="length--" w:history="1">
              <w:r w:rsidRPr="00286FEF">
                <w:rPr>
                  <w:rStyle w:val="Hyperlink"/>
                  <w:u w:val="none"/>
                  <w:lang w:val="en-IN"/>
                </w:rPr>
                <w:t>length</w:t>
              </w:r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564DB776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length of this string.</w:t>
            </w:r>
          </w:p>
        </w:tc>
      </w:tr>
      <w:tr w:rsidR="00CB3D57" w:rsidRPr="00286FEF" w14:paraId="28B528DF" w14:textId="77777777" w:rsidTr="00CB3D57">
        <w:tc>
          <w:tcPr>
            <w:tcW w:w="2835" w:type="dxa"/>
            <w:noWrap/>
            <w:vAlign w:val="center"/>
            <w:hideMark/>
          </w:tcPr>
          <w:p w14:paraId="29558B04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lastRenderedPageBreak/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51C2D153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71" w:anchor="matches-java.lang.String-" w:history="1">
              <w:r w:rsidRPr="00286FEF">
                <w:rPr>
                  <w:rStyle w:val="Hyperlink"/>
                  <w:u w:val="none"/>
                  <w:lang w:val="en-IN"/>
                </w:rPr>
                <w:t>matches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72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regex)</w:t>
            </w:r>
          </w:p>
          <w:p w14:paraId="39E531D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Tells whether or not this string matches the given </w:t>
            </w:r>
            <w:hyperlink r:id="rId73" w:anchor="sum" w:history="1">
              <w:r w:rsidRPr="00286FEF">
                <w:rPr>
                  <w:rStyle w:val="Hyperlink"/>
                  <w:u w:val="none"/>
                  <w:lang w:val="en-IN"/>
                </w:rPr>
                <w:t>regular expression</w:t>
              </w:r>
            </w:hyperlink>
            <w:r w:rsidRPr="00286FEF">
              <w:rPr>
                <w:color w:val="000000" w:themeColor="text1"/>
                <w:lang w:val="en-IN"/>
              </w:rPr>
              <w:t>.</w:t>
            </w:r>
          </w:p>
        </w:tc>
      </w:tr>
      <w:tr w:rsidR="00CB3D57" w:rsidRPr="00286FEF" w14:paraId="26065D9C" w14:textId="77777777" w:rsidTr="00CB3D57">
        <w:tc>
          <w:tcPr>
            <w:tcW w:w="2835" w:type="dxa"/>
            <w:noWrap/>
            <w:vAlign w:val="center"/>
            <w:hideMark/>
          </w:tcPr>
          <w:p w14:paraId="48EDB5D9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int</w:t>
            </w:r>
          </w:p>
        </w:tc>
        <w:tc>
          <w:tcPr>
            <w:tcW w:w="7994" w:type="dxa"/>
            <w:hideMark/>
          </w:tcPr>
          <w:p w14:paraId="6266209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74" w:anchor="offsetByCodePoints-in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offsetByCodePoints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index,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codePointOffset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02FC599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index within this String that is offset from the given index by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codePointOffset</w:t>
            </w:r>
            <w:proofErr w:type="spellEnd"/>
            <w:r w:rsidRPr="00286FEF">
              <w:rPr>
                <w:color w:val="000000" w:themeColor="text1"/>
                <w:lang w:val="en-IN"/>
              </w:rPr>
              <w:t> code points.</w:t>
            </w:r>
          </w:p>
        </w:tc>
      </w:tr>
      <w:tr w:rsidR="00CB3D57" w:rsidRPr="00286FEF" w14:paraId="494DDE54" w14:textId="77777777" w:rsidTr="00CB3D57">
        <w:tc>
          <w:tcPr>
            <w:tcW w:w="2835" w:type="dxa"/>
            <w:noWrap/>
            <w:vAlign w:val="center"/>
            <w:hideMark/>
          </w:tcPr>
          <w:p w14:paraId="5D41FC65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477C8D8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75" w:anchor="regionMatches-boolean-int-java.lang.String-in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regionMatches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spellStart"/>
            <w:r w:rsidRPr="00286FEF">
              <w:rPr>
                <w:color w:val="000000" w:themeColor="text1"/>
                <w:lang w:val="en-IN"/>
              </w:rPr>
              <w:t>boolean</w:t>
            </w:r>
            <w:proofErr w:type="spellEnd"/>
            <w:r w:rsidRPr="00286FEF">
              <w:rPr>
                <w:color w:val="000000" w:themeColor="text1"/>
                <w:lang w:val="en-IN"/>
              </w:rPr>
              <w:t>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ignoreCase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toffset</w:t>
            </w:r>
            <w:proofErr w:type="spellEnd"/>
            <w:r w:rsidRPr="00286FEF">
              <w:rPr>
                <w:color w:val="000000" w:themeColor="text1"/>
                <w:lang w:val="en-IN"/>
              </w:rPr>
              <w:t>, </w:t>
            </w:r>
            <w:hyperlink r:id="rId76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other,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ooffset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len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104F326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Tests if two string regions are equal.</w:t>
            </w:r>
          </w:p>
        </w:tc>
      </w:tr>
      <w:tr w:rsidR="00CB3D57" w:rsidRPr="00286FEF" w14:paraId="5B0127E0" w14:textId="77777777" w:rsidTr="00CB3D57">
        <w:tc>
          <w:tcPr>
            <w:tcW w:w="2835" w:type="dxa"/>
            <w:noWrap/>
            <w:vAlign w:val="center"/>
            <w:hideMark/>
          </w:tcPr>
          <w:p w14:paraId="4B5723D7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6906DB73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77" w:anchor="regionMatches-int-java.lang.String-in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regionMatches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toffset</w:t>
            </w:r>
            <w:proofErr w:type="spellEnd"/>
            <w:r w:rsidRPr="00286FEF">
              <w:rPr>
                <w:color w:val="000000" w:themeColor="text1"/>
                <w:lang w:val="en-IN"/>
              </w:rPr>
              <w:t>, </w:t>
            </w:r>
            <w:hyperlink r:id="rId78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other,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ooffset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len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471DBDA4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Tests if two string regions are equal.</w:t>
            </w:r>
          </w:p>
        </w:tc>
      </w:tr>
      <w:tr w:rsidR="00CB3D57" w:rsidRPr="00286FEF" w14:paraId="6F80AE07" w14:textId="77777777" w:rsidTr="00CB3D57">
        <w:tc>
          <w:tcPr>
            <w:tcW w:w="2835" w:type="dxa"/>
            <w:noWrap/>
            <w:vAlign w:val="center"/>
            <w:hideMark/>
          </w:tcPr>
          <w:p w14:paraId="56639A69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79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46278669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80" w:anchor="replace-char-char-" w:history="1">
              <w:r w:rsidRPr="00286FEF">
                <w:rPr>
                  <w:rStyle w:val="Hyperlink"/>
                  <w:u w:val="none"/>
                  <w:lang w:val="en-IN"/>
                </w:rPr>
                <w:t>replace</w:t>
              </w:r>
            </w:hyperlink>
            <w:r w:rsidRPr="00286FEF">
              <w:rPr>
                <w:color w:val="000000" w:themeColor="text1"/>
                <w:lang w:val="en-IN"/>
              </w:rPr>
              <w:t>(char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oldChar</w:t>
            </w:r>
            <w:proofErr w:type="spellEnd"/>
            <w:r w:rsidRPr="00286FEF">
              <w:rPr>
                <w:color w:val="000000" w:themeColor="text1"/>
                <w:lang w:val="en-IN"/>
              </w:rPr>
              <w:t>, char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newChar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755C42E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string resulting from replacing all occurrences of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oldChar</w:t>
            </w:r>
            <w:proofErr w:type="spellEnd"/>
            <w:r w:rsidRPr="00286FEF">
              <w:rPr>
                <w:color w:val="000000" w:themeColor="text1"/>
                <w:lang w:val="en-IN"/>
              </w:rPr>
              <w:t> in this string with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newChar</w:t>
            </w:r>
            <w:proofErr w:type="spellEnd"/>
            <w:r w:rsidRPr="00286FEF">
              <w:rPr>
                <w:color w:val="000000" w:themeColor="text1"/>
                <w:lang w:val="en-IN"/>
              </w:rPr>
              <w:t>.</w:t>
            </w:r>
          </w:p>
        </w:tc>
      </w:tr>
      <w:tr w:rsidR="00CB3D57" w:rsidRPr="00286FEF" w14:paraId="6FAAB680" w14:textId="77777777" w:rsidTr="00CB3D57">
        <w:tc>
          <w:tcPr>
            <w:tcW w:w="2835" w:type="dxa"/>
            <w:noWrap/>
            <w:vAlign w:val="center"/>
            <w:hideMark/>
          </w:tcPr>
          <w:p w14:paraId="36A12F44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81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609F0CC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82" w:anchor="replace-java.lang.CharSequence-java.lang.CharSequence-" w:history="1">
              <w:r w:rsidRPr="00286FEF">
                <w:rPr>
                  <w:rStyle w:val="Hyperlink"/>
                  <w:u w:val="none"/>
                  <w:lang w:val="en-IN"/>
                </w:rPr>
                <w:t>replace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"https://docs.oracle.com/javase/8/docs/api/java/lang/CharSequence.html" \o "interface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 target, </w:t>
            </w:r>
            <w:proofErr w:type="spellStart"/>
            <w:r w:rsidRPr="00286FEF">
              <w:rPr>
                <w:color w:val="000000" w:themeColor="text1"/>
                <w:lang w:val="en-IN"/>
              </w:rPr>
              <w:fldChar w:fldCharType="begin"/>
            </w:r>
            <w:r w:rsidRPr="00286FEF">
              <w:rPr>
                <w:color w:val="000000" w:themeColor="text1"/>
                <w:lang w:val="en-IN"/>
              </w:rPr>
              <w:instrText>HYPERLINK "https://docs.oracle.com/javase/8/docs/api/java/lang/CharSequence.html" \o "interface in java.lang"</w:instrText>
            </w:r>
            <w:r w:rsidRPr="00286FEF">
              <w:rPr>
                <w:color w:val="000000" w:themeColor="text1"/>
                <w:lang w:val="en-IN"/>
              </w:rPr>
            </w:r>
            <w:r w:rsidRPr="00286FEF">
              <w:rPr>
                <w:color w:val="000000" w:themeColor="text1"/>
                <w:lang w:val="en-IN"/>
              </w:rPr>
              <w:fldChar w:fldCharType="separate"/>
            </w:r>
            <w:r w:rsidRPr="00286FEF">
              <w:rPr>
                <w:rStyle w:val="Hyperlink"/>
                <w:u w:val="none"/>
                <w:lang w:val="en-IN"/>
              </w:rPr>
              <w:t>CharSequence</w:t>
            </w:r>
            <w:proofErr w:type="spellEnd"/>
            <w:r w:rsidRPr="00286FEF">
              <w:rPr>
                <w:color w:val="000000" w:themeColor="text1"/>
              </w:rPr>
              <w:fldChar w:fldCharType="end"/>
            </w:r>
            <w:r w:rsidRPr="00286FEF">
              <w:rPr>
                <w:color w:val="000000" w:themeColor="text1"/>
                <w:lang w:val="en-IN"/>
              </w:rPr>
              <w:t> replacement)</w:t>
            </w:r>
          </w:p>
          <w:p w14:paraId="50B94C23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Replaces each substring of this string that matches the literal target sequence with the specified literal replacement sequence.</w:t>
            </w:r>
          </w:p>
        </w:tc>
      </w:tr>
      <w:tr w:rsidR="00CB3D57" w:rsidRPr="00286FEF" w14:paraId="4E6CCF39" w14:textId="77777777" w:rsidTr="00CB3D57">
        <w:tc>
          <w:tcPr>
            <w:tcW w:w="2835" w:type="dxa"/>
            <w:noWrap/>
            <w:vAlign w:val="center"/>
            <w:hideMark/>
          </w:tcPr>
          <w:p w14:paraId="032839E6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83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3941E786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84" w:anchor="replaceAll-java.lang.String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replaceAll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85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regex, </w:t>
            </w:r>
            <w:hyperlink r:id="rId86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replacement)</w:t>
            </w:r>
          </w:p>
          <w:p w14:paraId="305BD7A6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Replaces each substring of this string that matches the given </w:t>
            </w:r>
            <w:hyperlink r:id="rId87" w:anchor="sum" w:history="1">
              <w:r w:rsidRPr="00286FEF">
                <w:rPr>
                  <w:rStyle w:val="Hyperlink"/>
                  <w:u w:val="none"/>
                  <w:lang w:val="en-IN"/>
                </w:rPr>
                <w:t>regular expression</w:t>
              </w:r>
            </w:hyperlink>
            <w:r w:rsidRPr="00286FEF">
              <w:rPr>
                <w:color w:val="000000" w:themeColor="text1"/>
                <w:lang w:val="en-IN"/>
              </w:rPr>
              <w:t> with the given replacement.</w:t>
            </w:r>
          </w:p>
        </w:tc>
      </w:tr>
      <w:tr w:rsidR="00CB3D57" w:rsidRPr="00286FEF" w14:paraId="146DBED5" w14:textId="77777777" w:rsidTr="00CB3D57">
        <w:tc>
          <w:tcPr>
            <w:tcW w:w="2835" w:type="dxa"/>
            <w:noWrap/>
            <w:vAlign w:val="center"/>
            <w:hideMark/>
          </w:tcPr>
          <w:p w14:paraId="3F56A855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88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7A848A8F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89" w:anchor="replaceFirst-java.lang.String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replaceFirst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90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regex, </w:t>
            </w:r>
            <w:hyperlink r:id="rId91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replacement)</w:t>
            </w:r>
          </w:p>
          <w:p w14:paraId="49C48D4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Replaces the first substring of this string that matches the given </w:t>
            </w:r>
            <w:hyperlink r:id="rId92" w:anchor="sum" w:history="1">
              <w:r w:rsidRPr="00286FEF">
                <w:rPr>
                  <w:rStyle w:val="Hyperlink"/>
                  <w:u w:val="none"/>
                  <w:lang w:val="en-IN"/>
                </w:rPr>
                <w:t>regular expression</w:t>
              </w:r>
            </w:hyperlink>
            <w:r w:rsidRPr="00286FEF">
              <w:rPr>
                <w:color w:val="000000" w:themeColor="text1"/>
                <w:lang w:val="en-IN"/>
              </w:rPr>
              <w:t> with the given replacement.</w:t>
            </w:r>
          </w:p>
        </w:tc>
      </w:tr>
      <w:tr w:rsidR="00CB3D57" w:rsidRPr="00286FEF" w14:paraId="2B26F630" w14:textId="77777777" w:rsidTr="00CB3D57">
        <w:tc>
          <w:tcPr>
            <w:tcW w:w="2835" w:type="dxa"/>
            <w:noWrap/>
            <w:vAlign w:val="center"/>
            <w:hideMark/>
          </w:tcPr>
          <w:p w14:paraId="513EAE85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93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[]</w:t>
            </w:r>
          </w:p>
        </w:tc>
        <w:tc>
          <w:tcPr>
            <w:tcW w:w="7994" w:type="dxa"/>
            <w:hideMark/>
          </w:tcPr>
          <w:p w14:paraId="6CBA068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94" w:anchor="split-java.lang.String-" w:history="1">
              <w:r w:rsidRPr="00286FEF">
                <w:rPr>
                  <w:rStyle w:val="Hyperlink"/>
                  <w:u w:val="none"/>
                  <w:lang w:val="en-IN"/>
                </w:rPr>
                <w:t>split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95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regex)</w:t>
            </w:r>
          </w:p>
          <w:p w14:paraId="379A07B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Splits this string around matches of the given </w:t>
            </w:r>
            <w:hyperlink r:id="rId96" w:anchor="sum" w:history="1">
              <w:r w:rsidRPr="00286FEF">
                <w:rPr>
                  <w:rStyle w:val="Hyperlink"/>
                  <w:u w:val="none"/>
                  <w:lang w:val="en-IN"/>
                </w:rPr>
                <w:t>regular expression</w:t>
              </w:r>
            </w:hyperlink>
            <w:r w:rsidRPr="00286FEF">
              <w:rPr>
                <w:color w:val="000000" w:themeColor="text1"/>
                <w:lang w:val="en-IN"/>
              </w:rPr>
              <w:t>.</w:t>
            </w:r>
          </w:p>
        </w:tc>
      </w:tr>
      <w:tr w:rsidR="00CB3D57" w:rsidRPr="00286FEF" w14:paraId="399B1A31" w14:textId="77777777" w:rsidTr="00CB3D57">
        <w:tc>
          <w:tcPr>
            <w:tcW w:w="2835" w:type="dxa"/>
            <w:noWrap/>
            <w:vAlign w:val="center"/>
            <w:hideMark/>
          </w:tcPr>
          <w:p w14:paraId="10BF48D6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97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[]</w:t>
            </w:r>
          </w:p>
        </w:tc>
        <w:tc>
          <w:tcPr>
            <w:tcW w:w="7994" w:type="dxa"/>
            <w:hideMark/>
          </w:tcPr>
          <w:p w14:paraId="1559F27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98" w:anchor="split-java.lang.String-int-" w:history="1">
              <w:r w:rsidRPr="00286FEF">
                <w:rPr>
                  <w:rStyle w:val="Hyperlink"/>
                  <w:u w:val="none"/>
                  <w:lang w:val="en-IN"/>
                </w:rPr>
                <w:t>split</w:t>
              </w:r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99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regex, int limit)</w:t>
            </w:r>
          </w:p>
          <w:p w14:paraId="36B785F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Splits this string around matches of the given </w:t>
            </w:r>
            <w:hyperlink r:id="rId100" w:anchor="sum" w:history="1">
              <w:r w:rsidRPr="00286FEF">
                <w:rPr>
                  <w:rStyle w:val="Hyperlink"/>
                  <w:u w:val="none"/>
                  <w:lang w:val="en-IN"/>
                </w:rPr>
                <w:t>regular expression</w:t>
              </w:r>
            </w:hyperlink>
            <w:r w:rsidRPr="00286FEF">
              <w:rPr>
                <w:color w:val="000000" w:themeColor="text1"/>
                <w:lang w:val="en-IN"/>
              </w:rPr>
              <w:t>.</w:t>
            </w:r>
          </w:p>
        </w:tc>
      </w:tr>
      <w:tr w:rsidR="00CB3D57" w:rsidRPr="00286FEF" w14:paraId="581D3D86" w14:textId="77777777" w:rsidTr="00CB3D57">
        <w:tc>
          <w:tcPr>
            <w:tcW w:w="2835" w:type="dxa"/>
            <w:noWrap/>
            <w:vAlign w:val="center"/>
            <w:hideMark/>
          </w:tcPr>
          <w:p w14:paraId="0E488BE4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102B6540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01" w:anchor="startsWith-java.lang.Stri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startsWith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102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prefix)</w:t>
            </w:r>
          </w:p>
          <w:p w14:paraId="6BD7FD4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Tests if this string starts with the specified prefix.</w:t>
            </w:r>
          </w:p>
        </w:tc>
      </w:tr>
      <w:tr w:rsidR="00CB3D57" w:rsidRPr="00286FEF" w14:paraId="174E252F" w14:textId="77777777" w:rsidTr="00CB3D57">
        <w:tc>
          <w:tcPr>
            <w:tcW w:w="2835" w:type="dxa"/>
            <w:noWrap/>
            <w:vAlign w:val="center"/>
            <w:hideMark/>
          </w:tcPr>
          <w:p w14:paraId="74CE33B0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spell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boolean</w:t>
            </w:r>
            <w:proofErr w:type="spellEnd"/>
          </w:p>
        </w:tc>
        <w:tc>
          <w:tcPr>
            <w:tcW w:w="7994" w:type="dxa"/>
            <w:hideMark/>
          </w:tcPr>
          <w:p w14:paraId="25A1EA5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03" w:anchor="startsWith-java.lang.String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startsWith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104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String</w:t>
              </w:r>
            </w:hyperlink>
            <w:r w:rsidRPr="00286FEF">
              <w:rPr>
                <w:color w:val="000000" w:themeColor="text1"/>
                <w:lang w:val="en-IN"/>
              </w:rPr>
              <w:t> prefix,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toffset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4FA8BC5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Tests if the substring of this string beginning at the specified index starts with the specified prefix.</w:t>
            </w:r>
          </w:p>
        </w:tc>
      </w:tr>
      <w:tr w:rsidR="00CB3D57" w:rsidRPr="00286FEF" w14:paraId="676CA74A" w14:textId="77777777" w:rsidTr="00CB3D57">
        <w:tc>
          <w:tcPr>
            <w:tcW w:w="2835" w:type="dxa"/>
            <w:noWrap/>
            <w:vAlign w:val="center"/>
            <w:hideMark/>
          </w:tcPr>
          <w:p w14:paraId="2BF52BCE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05" w:tooltip="interface in java.lang" w:history="1">
              <w:proofErr w:type="spellStart"/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CharSequence</w:t>
              </w:r>
              <w:proofErr w:type="spellEnd"/>
            </w:hyperlink>
          </w:p>
        </w:tc>
        <w:tc>
          <w:tcPr>
            <w:tcW w:w="7994" w:type="dxa"/>
            <w:hideMark/>
          </w:tcPr>
          <w:p w14:paraId="779E4C5C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06" w:anchor="subSequence-in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subSequence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beginIndex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endIndex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0EE44D0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character sequence that is a subsequence of this sequence.</w:t>
            </w:r>
          </w:p>
        </w:tc>
      </w:tr>
      <w:tr w:rsidR="00CB3D57" w:rsidRPr="00286FEF" w14:paraId="57CAA82F" w14:textId="77777777" w:rsidTr="00CB3D57">
        <w:tc>
          <w:tcPr>
            <w:tcW w:w="2835" w:type="dxa"/>
            <w:noWrap/>
            <w:vAlign w:val="center"/>
            <w:hideMark/>
          </w:tcPr>
          <w:p w14:paraId="4E5AAB3B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07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0767DF1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08" w:anchor="substring-int-" w:history="1">
              <w:r w:rsidRPr="00286FEF">
                <w:rPr>
                  <w:rStyle w:val="Hyperlink"/>
                  <w:u w:val="none"/>
                  <w:lang w:val="en-IN"/>
                </w:rPr>
                <w:t>substring</w:t>
              </w:r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beginIndex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36E7057F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string that is a substring of this string.</w:t>
            </w:r>
          </w:p>
        </w:tc>
      </w:tr>
      <w:tr w:rsidR="00CB3D57" w:rsidRPr="00286FEF" w14:paraId="6C99DDA9" w14:textId="77777777" w:rsidTr="00CB3D57">
        <w:tc>
          <w:tcPr>
            <w:tcW w:w="2835" w:type="dxa"/>
            <w:noWrap/>
            <w:vAlign w:val="center"/>
            <w:hideMark/>
          </w:tcPr>
          <w:p w14:paraId="14A3051E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09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4D0814E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10" w:anchor="substring-int-int-" w:history="1">
              <w:r w:rsidRPr="00286FEF">
                <w:rPr>
                  <w:rStyle w:val="Hyperlink"/>
                  <w:u w:val="none"/>
                  <w:lang w:val="en-IN"/>
                </w:rPr>
                <w:t>substring</w:t>
              </w:r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beginIndex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, 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endIndex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4A16ED49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string that is a substring of this string.</w:t>
            </w:r>
          </w:p>
        </w:tc>
      </w:tr>
      <w:tr w:rsidR="00CB3D57" w:rsidRPr="00286FEF" w14:paraId="52BDD48B" w14:textId="77777777" w:rsidTr="00CB3D57">
        <w:tc>
          <w:tcPr>
            <w:tcW w:w="2835" w:type="dxa"/>
            <w:noWrap/>
            <w:vAlign w:val="center"/>
            <w:hideMark/>
          </w:tcPr>
          <w:p w14:paraId="65D99BEC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proofErr w:type="gramStart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char[</w:t>
            </w:r>
            <w:proofErr w:type="gramEnd"/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]</w:t>
            </w:r>
          </w:p>
        </w:tc>
        <w:tc>
          <w:tcPr>
            <w:tcW w:w="7994" w:type="dxa"/>
            <w:hideMark/>
          </w:tcPr>
          <w:p w14:paraId="683F8C91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11" w:anchor="toCharArray-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toCharArray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69007CBA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Converts this string to a new character array.</w:t>
            </w:r>
          </w:p>
        </w:tc>
      </w:tr>
      <w:tr w:rsidR="00CB3D57" w:rsidRPr="00286FEF" w14:paraId="7C39A8F4" w14:textId="77777777" w:rsidTr="00CB3D57">
        <w:tc>
          <w:tcPr>
            <w:tcW w:w="2835" w:type="dxa"/>
            <w:noWrap/>
            <w:vAlign w:val="center"/>
            <w:hideMark/>
          </w:tcPr>
          <w:p w14:paraId="578FC4B1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12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41799F3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13" w:anchor="toLowerCase-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toLowerCase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71DE679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Converts all of the characters in this String to lower case using the rules of the default locale.</w:t>
            </w:r>
          </w:p>
        </w:tc>
      </w:tr>
      <w:tr w:rsidR="00CB3D57" w:rsidRPr="00286FEF" w14:paraId="195590B8" w14:textId="77777777" w:rsidTr="00CB3D57">
        <w:tc>
          <w:tcPr>
            <w:tcW w:w="2835" w:type="dxa"/>
            <w:noWrap/>
            <w:vAlign w:val="center"/>
            <w:hideMark/>
          </w:tcPr>
          <w:p w14:paraId="4B139E63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14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4AB01EA5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15" w:anchor="toLowerCase-java.util.Locale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toLowerCase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116" w:tooltip="class in java.util" w:history="1">
              <w:r w:rsidRPr="00286FEF">
                <w:rPr>
                  <w:rStyle w:val="Hyperlink"/>
                  <w:u w:val="none"/>
                  <w:lang w:val="en-IN"/>
                </w:rPr>
                <w:t>Locale</w:t>
              </w:r>
            </w:hyperlink>
            <w:r w:rsidRPr="00286FEF">
              <w:rPr>
                <w:color w:val="000000" w:themeColor="text1"/>
                <w:lang w:val="en-IN"/>
              </w:rPr>
              <w:t> locale)</w:t>
            </w:r>
          </w:p>
          <w:p w14:paraId="6194823F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Converts all of the characters in this String to lower case using the rules of the given Locale.</w:t>
            </w:r>
          </w:p>
        </w:tc>
      </w:tr>
      <w:tr w:rsidR="00CB3D57" w:rsidRPr="00286FEF" w14:paraId="405332AB" w14:textId="77777777" w:rsidTr="00CB3D57">
        <w:tc>
          <w:tcPr>
            <w:tcW w:w="2835" w:type="dxa"/>
            <w:noWrap/>
            <w:vAlign w:val="center"/>
            <w:hideMark/>
          </w:tcPr>
          <w:p w14:paraId="029D908E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17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71BF436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18" w:anchor="toString-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toString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518A43A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This object (which is already a string!) is itself returned.</w:t>
            </w:r>
          </w:p>
        </w:tc>
      </w:tr>
      <w:tr w:rsidR="00CB3D57" w:rsidRPr="00286FEF" w14:paraId="630CEAB4" w14:textId="77777777" w:rsidTr="00CB3D57">
        <w:tc>
          <w:tcPr>
            <w:tcW w:w="2835" w:type="dxa"/>
            <w:noWrap/>
            <w:vAlign w:val="center"/>
            <w:hideMark/>
          </w:tcPr>
          <w:p w14:paraId="52CB9666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19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67559D7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20" w:anchor="toUpperCase-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toUpperCase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5A8608D0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Converts all of the characters in this String to upper case using the rules of the default locale.</w:t>
            </w:r>
          </w:p>
        </w:tc>
      </w:tr>
      <w:tr w:rsidR="00CB3D57" w:rsidRPr="00286FEF" w14:paraId="4B2852F8" w14:textId="77777777" w:rsidTr="00CB3D57">
        <w:tc>
          <w:tcPr>
            <w:tcW w:w="2835" w:type="dxa"/>
            <w:noWrap/>
            <w:vAlign w:val="center"/>
            <w:hideMark/>
          </w:tcPr>
          <w:p w14:paraId="0194DEC0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21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473219A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22" w:anchor="toUpperCase-java.util.Locale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toUpperCase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123" w:tooltip="class in java.util" w:history="1">
              <w:r w:rsidRPr="00286FEF">
                <w:rPr>
                  <w:rStyle w:val="Hyperlink"/>
                  <w:u w:val="none"/>
                  <w:lang w:val="en-IN"/>
                </w:rPr>
                <w:t>Locale</w:t>
              </w:r>
            </w:hyperlink>
            <w:r w:rsidRPr="00286FEF">
              <w:rPr>
                <w:color w:val="000000" w:themeColor="text1"/>
                <w:lang w:val="en-IN"/>
              </w:rPr>
              <w:t> locale)</w:t>
            </w:r>
          </w:p>
          <w:p w14:paraId="68100F50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Converts all of the characters in this String to upper case using the rules of the given Locale.</w:t>
            </w:r>
          </w:p>
        </w:tc>
      </w:tr>
      <w:tr w:rsidR="00CB3D57" w:rsidRPr="00286FEF" w14:paraId="2C5A60F0" w14:textId="77777777" w:rsidTr="00CB3D57">
        <w:tc>
          <w:tcPr>
            <w:tcW w:w="2835" w:type="dxa"/>
            <w:noWrap/>
            <w:vAlign w:val="center"/>
            <w:hideMark/>
          </w:tcPr>
          <w:p w14:paraId="6503C4F0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hyperlink r:id="rId124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5CA72B04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25" w:anchor="trim--" w:history="1">
              <w:r w:rsidRPr="00286FEF">
                <w:rPr>
                  <w:rStyle w:val="Hyperlink"/>
                  <w:u w:val="none"/>
                  <w:lang w:val="en-IN"/>
                </w:rPr>
                <w:t>trim</w:t>
              </w:r>
            </w:hyperlink>
            <w:r w:rsidRPr="00286FEF">
              <w:rPr>
                <w:color w:val="000000" w:themeColor="text1"/>
                <w:lang w:val="en-IN"/>
              </w:rPr>
              <w:t>()</w:t>
            </w:r>
          </w:p>
          <w:p w14:paraId="142A0DA6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a string whose value is this string, with any leading and trailing whitespace removed.</w:t>
            </w:r>
          </w:p>
        </w:tc>
      </w:tr>
      <w:tr w:rsidR="00CB3D57" w:rsidRPr="00286FEF" w14:paraId="5EF3C43D" w14:textId="77777777" w:rsidTr="00CB3D57">
        <w:tc>
          <w:tcPr>
            <w:tcW w:w="2835" w:type="dxa"/>
            <w:noWrap/>
            <w:vAlign w:val="center"/>
            <w:hideMark/>
          </w:tcPr>
          <w:p w14:paraId="2245A38B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126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649FC27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27" w:anchor="valueOf-boolean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spellStart"/>
            <w:r w:rsidRPr="00286FEF">
              <w:rPr>
                <w:color w:val="000000" w:themeColor="text1"/>
                <w:lang w:val="en-IN"/>
              </w:rPr>
              <w:t>boolean</w:t>
            </w:r>
            <w:proofErr w:type="spellEnd"/>
            <w:r w:rsidRPr="00286FEF">
              <w:rPr>
                <w:color w:val="000000" w:themeColor="text1"/>
                <w:lang w:val="en-IN"/>
              </w:rPr>
              <w:t> b)</w:t>
            </w:r>
          </w:p>
          <w:p w14:paraId="5FF5420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string representation of the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boolean</w:t>
            </w:r>
            <w:proofErr w:type="spellEnd"/>
            <w:r w:rsidRPr="00286FEF">
              <w:rPr>
                <w:color w:val="000000" w:themeColor="text1"/>
                <w:lang w:val="en-IN"/>
              </w:rPr>
              <w:t> argument.</w:t>
            </w:r>
          </w:p>
        </w:tc>
      </w:tr>
      <w:tr w:rsidR="00CB3D57" w:rsidRPr="00286FEF" w14:paraId="06C345E6" w14:textId="77777777" w:rsidTr="00CB3D57">
        <w:tc>
          <w:tcPr>
            <w:tcW w:w="2835" w:type="dxa"/>
            <w:noWrap/>
            <w:vAlign w:val="center"/>
            <w:hideMark/>
          </w:tcPr>
          <w:p w14:paraId="48BC37FE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128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77BCF153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29" w:anchor="valueOf-char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(char c)</w:t>
            </w:r>
          </w:p>
          <w:p w14:paraId="2682E621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string representation of the char argument.</w:t>
            </w:r>
          </w:p>
        </w:tc>
      </w:tr>
      <w:tr w:rsidR="00CB3D57" w:rsidRPr="00286FEF" w14:paraId="605528C5" w14:textId="77777777" w:rsidTr="00CB3D57">
        <w:tc>
          <w:tcPr>
            <w:tcW w:w="2835" w:type="dxa"/>
            <w:noWrap/>
            <w:vAlign w:val="center"/>
            <w:hideMark/>
          </w:tcPr>
          <w:p w14:paraId="0C5D4E17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130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7289916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31" w:anchor="valueOf-char:A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gramStart"/>
            <w:r w:rsidRPr="00286FEF">
              <w:rPr>
                <w:color w:val="000000" w:themeColor="text1"/>
                <w:lang w:val="en-IN"/>
              </w:rPr>
              <w:t>char[</w:t>
            </w:r>
            <w:proofErr w:type="gramEnd"/>
            <w:r w:rsidRPr="00286FEF">
              <w:rPr>
                <w:color w:val="000000" w:themeColor="text1"/>
                <w:lang w:val="en-IN"/>
              </w:rPr>
              <w:t>] data)</w:t>
            </w:r>
          </w:p>
          <w:p w14:paraId="229C46CF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lastRenderedPageBreak/>
              <w:t>Returns the string representation of the char array argument.</w:t>
            </w:r>
          </w:p>
        </w:tc>
      </w:tr>
      <w:tr w:rsidR="00CB3D57" w:rsidRPr="00286FEF" w14:paraId="26200B45" w14:textId="77777777" w:rsidTr="00CB3D57">
        <w:tc>
          <w:tcPr>
            <w:tcW w:w="2835" w:type="dxa"/>
            <w:noWrap/>
            <w:vAlign w:val="center"/>
            <w:hideMark/>
          </w:tcPr>
          <w:p w14:paraId="3E0A08E6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lastRenderedPageBreak/>
              <w:t>static </w:t>
            </w:r>
            <w:hyperlink r:id="rId132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220438A6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33" w:anchor="valueOf-char:A-int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proofErr w:type="gramStart"/>
            <w:r w:rsidRPr="00286FEF">
              <w:rPr>
                <w:color w:val="000000" w:themeColor="text1"/>
                <w:lang w:val="en-IN"/>
              </w:rPr>
              <w:t>char[</w:t>
            </w:r>
            <w:proofErr w:type="gramEnd"/>
            <w:r w:rsidRPr="00286FEF">
              <w:rPr>
                <w:color w:val="000000" w:themeColor="text1"/>
                <w:lang w:val="en-IN"/>
              </w:rPr>
              <w:t>] data, int offset, int count)</w:t>
            </w:r>
          </w:p>
          <w:p w14:paraId="16FDEAA9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string representation of a specific subarray of the char array argument.</w:t>
            </w:r>
          </w:p>
        </w:tc>
      </w:tr>
      <w:tr w:rsidR="00CB3D57" w:rsidRPr="00286FEF" w14:paraId="6B883190" w14:textId="77777777" w:rsidTr="00CB3D57">
        <w:tc>
          <w:tcPr>
            <w:tcW w:w="2835" w:type="dxa"/>
            <w:noWrap/>
            <w:vAlign w:val="center"/>
            <w:hideMark/>
          </w:tcPr>
          <w:p w14:paraId="365D208C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134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2DB66377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35" w:anchor="valueOf-double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(double d)</w:t>
            </w:r>
          </w:p>
          <w:p w14:paraId="4912A672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string representation of the double argument.</w:t>
            </w:r>
          </w:p>
        </w:tc>
      </w:tr>
      <w:tr w:rsidR="00CB3D57" w:rsidRPr="00286FEF" w14:paraId="6E5D0DFB" w14:textId="77777777" w:rsidTr="00CB3D57">
        <w:tc>
          <w:tcPr>
            <w:tcW w:w="2835" w:type="dxa"/>
            <w:noWrap/>
            <w:vAlign w:val="center"/>
            <w:hideMark/>
          </w:tcPr>
          <w:p w14:paraId="62E24C75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136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1E9C1B1E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37" w:anchor="valueOf-floa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(float f)</w:t>
            </w:r>
          </w:p>
          <w:p w14:paraId="65C915FA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string representation of the float argument.</w:t>
            </w:r>
          </w:p>
        </w:tc>
      </w:tr>
      <w:tr w:rsidR="00CB3D57" w:rsidRPr="00286FEF" w14:paraId="4A8EB125" w14:textId="77777777" w:rsidTr="00CB3D57">
        <w:tc>
          <w:tcPr>
            <w:tcW w:w="2835" w:type="dxa"/>
            <w:noWrap/>
            <w:vAlign w:val="center"/>
            <w:hideMark/>
          </w:tcPr>
          <w:p w14:paraId="02EE412F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138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09476A3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39" w:anchor="valueOf-in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(int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i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13C3688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string representation of the int argument.</w:t>
            </w:r>
          </w:p>
        </w:tc>
      </w:tr>
      <w:tr w:rsidR="00CB3D57" w:rsidRPr="00286FEF" w14:paraId="61A627BA" w14:textId="77777777" w:rsidTr="00CB3D57">
        <w:tc>
          <w:tcPr>
            <w:tcW w:w="2835" w:type="dxa"/>
            <w:noWrap/>
            <w:vAlign w:val="center"/>
            <w:hideMark/>
          </w:tcPr>
          <w:p w14:paraId="5F2EB16B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140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1D59374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41" w:anchor="valueOf-long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(long l)</w:t>
            </w:r>
          </w:p>
          <w:p w14:paraId="02AA7DBB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string representation of the long argument.</w:t>
            </w:r>
          </w:p>
        </w:tc>
      </w:tr>
      <w:tr w:rsidR="00CB3D57" w:rsidRPr="00286FEF" w14:paraId="1F7B5D34" w14:textId="77777777" w:rsidTr="00CB3D57">
        <w:tc>
          <w:tcPr>
            <w:tcW w:w="2835" w:type="dxa"/>
            <w:noWrap/>
            <w:vAlign w:val="center"/>
            <w:hideMark/>
          </w:tcPr>
          <w:p w14:paraId="3E4EFEA3" w14:textId="77777777" w:rsidR="00286FEF" w:rsidRPr="00286FEF" w:rsidRDefault="00286FEF" w:rsidP="00CB3D5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</w:pPr>
            <w:r w:rsidRPr="00286FEF"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static </w:t>
            </w:r>
            <w:hyperlink r:id="rId142" w:tooltip="class in java.lang" w:history="1">
              <w:r w:rsidRPr="00286FEF">
                <w:rPr>
                  <w:rStyle w:val="Hyperlink"/>
                  <w:b/>
                  <w:bCs/>
                  <w:color w:val="000000" w:themeColor="text1"/>
                  <w:sz w:val="28"/>
                  <w:szCs w:val="28"/>
                  <w:u w:val="none"/>
                  <w:lang w:val="en-IN"/>
                </w:rPr>
                <w:t>String</w:t>
              </w:r>
            </w:hyperlink>
          </w:p>
        </w:tc>
        <w:tc>
          <w:tcPr>
            <w:tcW w:w="7994" w:type="dxa"/>
            <w:hideMark/>
          </w:tcPr>
          <w:p w14:paraId="778B8B8D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hyperlink r:id="rId143" w:anchor="valueOf-java.lang.Object-" w:history="1">
              <w:proofErr w:type="spellStart"/>
              <w:r w:rsidRPr="00286FEF">
                <w:rPr>
                  <w:rStyle w:val="Hyperlink"/>
                  <w:u w:val="none"/>
                  <w:lang w:val="en-IN"/>
                </w:rPr>
                <w:t>valueOf</w:t>
              </w:r>
              <w:proofErr w:type="spellEnd"/>
            </w:hyperlink>
            <w:r w:rsidRPr="00286FEF">
              <w:rPr>
                <w:color w:val="000000" w:themeColor="text1"/>
                <w:lang w:val="en-IN"/>
              </w:rPr>
              <w:t>(</w:t>
            </w:r>
            <w:hyperlink r:id="rId144" w:tooltip="class in java.lang" w:history="1">
              <w:r w:rsidRPr="00286FEF">
                <w:rPr>
                  <w:rStyle w:val="Hyperlink"/>
                  <w:u w:val="none"/>
                  <w:lang w:val="en-IN"/>
                </w:rPr>
                <w:t>Object</w:t>
              </w:r>
            </w:hyperlink>
            <w:r w:rsidRPr="00286FEF">
              <w:rPr>
                <w:color w:val="000000" w:themeColor="text1"/>
                <w:lang w:val="en-IN"/>
              </w:rPr>
              <w:t> </w:t>
            </w:r>
            <w:proofErr w:type="spellStart"/>
            <w:r w:rsidRPr="00286FEF">
              <w:rPr>
                <w:color w:val="000000" w:themeColor="text1"/>
                <w:lang w:val="en-IN"/>
              </w:rPr>
              <w:t>obj</w:t>
            </w:r>
            <w:proofErr w:type="spellEnd"/>
            <w:r w:rsidRPr="00286FEF">
              <w:rPr>
                <w:color w:val="000000" w:themeColor="text1"/>
                <w:lang w:val="en-IN"/>
              </w:rPr>
              <w:t>)</w:t>
            </w:r>
          </w:p>
          <w:p w14:paraId="3F75A658" w14:textId="77777777" w:rsidR="00286FEF" w:rsidRPr="00286FEF" w:rsidRDefault="00286FEF" w:rsidP="00286FEF">
            <w:pPr>
              <w:spacing w:after="200" w:line="276" w:lineRule="auto"/>
              <w:rPr>
                <w:color w:val="000000" w:themeColor="text1"/>
                <w:lang w:val="en-IN"/>
              </w:rPr>
            </w:pPr>
            <w:r w:rsidRPr="00286FEF">
              <w:rPr>
                <w:color w:val="000000" w:themeColor="text1"/>
                <w:lang w:val="en-IN"/>
              </w:rPr>
              <w:t>Returns the string representation of the Object argument.</w:t>
            </w:r>
          </w:p>
        </w:tc>
      </w:tr>
    </w:tbl>
    <w:p w14:paraId="2BB8B3DD" w14:textId="77777777" w:rsidR="00286FEF" w:rsidRPr="00286FEF" w:rsidRDefault="00286FEF" w:rsidP="00286FEF">
      <w:pPr>
        <w:rPr>
          <w:b/>
          <w:bCs/>
          <w:color w:val="000000" w:themeColor="text1"/>
          <w:sz w:val="40"/>
          <w:szCs w:val="40"/>
        </w:rPr>
      </w:pPr>
    </w:p>
    <w:sectPr w:rsidR="00286FEF" w:rsidRPr="00286FEF" w:rsidSect="00CB3D57">
      <w:headerReference w:type="default" r:id="rId145"/>
      <w:footerReference w:type="default" r:id="rId146"/>
      <w:pgSz w:w="12240" w:h="15840"/>
      <w:pgMar w:top="709" w:right="720" w:bottom="720" w:left="720" w:header="284" w:footer="1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9795F" w14:textId="77777777" w:rsidR="0029334E" w:rsidRDefault="0029334E" w:rsidP="0082511E">
      <w:pPr>
        <w:spacing w:after="0" w:line="240" w:lineRule="auto"/>
      </w:pPr>
      <w:r>
        <w:separator/>
      </w:r>
    </w:p>
  </w:endnote>
  <w:endnote w:type="continuationSeparator" w:id="0">
    <w:p w14:paraId="2BB4665E" w14:textId="77777777" w:rsidR="0029334E" w:rsidRDefault="0029334E" w:rsidP="0082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3270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544055" w14:textId="7E983233" w:rsidR="0082511E" w:rsidRDefault="0082511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DDA9CD" w14:textId="6672EF92" w:rsidR="0082511E" w:rsidRDefault="0082511E" w:rsidP="0082511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55850" w14:textId="77777777" w:rsidR="0029334E" w:rsidRDefault="0029334E" w:rsidP="0082511E">
      <w:pPr>
        <w:spacing w:after="0" w:line="240" w:lineRule="auto"/>
      </w:pPr>
      <w:r>
        <w:separator/>
      </w:r>
    </w:p>
  </w:footnote>
  <w:footnote w:type="continuationSeparator" w:id="0">
    <w:p w14:paraId="6743E12D" w14:textId="77777777" w:rsidR="0029334E" w:rsidRDefault="0029334E" w:rsidP="00825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49E1B" w14:textId="45A7A967" w:rsidR="0082511E" w:rsidRDefault="0082511E" w:rsidP="0082511E">
    <w:pPr>
      <w:pStyle w:val="Header"/>
      <w:jc w:val="right"/>
    </w:pPr>
    <w:r>
      <w:rPr>
        <w:noProof/>
      </w:rPr>
      <w:drawing>
        <wp:inline distT="0" distB="0" distL="0" distR="0" wp14:anchorId="4C1AA856" wp14:editId="5145CB11">
          <wp:extent cx="1016454" cy="170068"/>
          <wp:effectExtent l="0" t="0" r="0" b="1905"/>
          <wp:docPr id="161827347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2770803" name="Picture 13427708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26" cy="178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D66CB"/>
    <w:multiLevelType w:val="multilevel"/>
    <w:tmpl w:val="861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C704D"/>
    <w:multiLevelType w:val="multilevel"/>
    <w:tmpl w:val="145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C3FE9"/>
    <w:multiLevelType w:val="hybridMultilevel"/>
    <w:tmpl w:val="1C380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623ED"/>
    <w:multiLevelType w:val="multilevel"/>
    <w:tmpl w:val="CD5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25E7E"/>
    <w:multiLevelType w:val="multilevel"/>
    <w:tmpl w:val="C7A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57A8E"/>
    <w:multiLevelType w:val="multilevel"/>
    <w:tmpl w:val="D68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F3ACC"/>
    <w:multiLevelType w:val="hybridMultilevel"/>
    <w:tmpl w:val="B6126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F634B"/>
    <w:multiLevelType w:val="hybridMultilevel"/>
    <w:tmpl w:val="FD462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232226">
    <w:abstractNumId w:val="8"/>
  </w:num>
  <w:num w:numId="2" w16cid:durableId="367998070">
    <w:abstractNumId w:val="6"/>
  </w:num>
  <w:num w:numId="3" w16cid:durableId="667025964">
    <w:abstractNumId w:val="5"/>
  </w:num>
  <w:num w:numId="4" w16cid:durableId="1390105053">
    <w:abstractNumId w:val="4"/>
  </w:num>
  <w:num w:numId="5" w16cid:durableId="204371669">
    <w:abstractNumId w:val="7"/>
  </w:num>
  <w:num w:numId="6" w16cid:durableId="584612090">
    <w:abstractNumId w:val="3"/>
  </w:num>
  <w:num w:numId="7" w16cid:durableId="1616131978">
    <w:abstractNumId w:val="2"/>
  </w:num>
  <w:num w:numId="8" w16cid:durableId="325716243">
    <w:abstractNumId w:val="1"/>
  </w:num>
  <w:num w:numId="9" w16cid:durableId="1216359799">
    <w:abstractNumId w:val="0"/>
  </w:num>
  <w:num w:numId="10" w16cid:durableId="1273200031">
    <w:abstractNumId w:val="11"/>
  </w:num>
  <w:num w:numId="11" w16cid:durableId="1729181468">
    <w:abstractNumId w:val="16"/>
  </w:num>
  <w:num w:numId="12" w16cid:durableId="544564483">
    <w:abstractNumId w:val="15"/>
  </w:num>
  <w:num w:numId="13" w16cid:durableId="1845244590">
    <w:abstractNumId w:val="14"/>
  </w:num>
  <w:num w:numId="14" w16cid:durableId="732895440">
    <w:abstractNumId w:val="10"/>
  </w:num>
  <w:num w:numId="15" w16cid:durableId="1107577738">
    <w:abstractNumId w:val="9"/>
  </w:num>
  <w:num w:numId="16" w16cid:durableId="949707336">
    <w:abstractNumId w:val="12"/>
  </w:num>
  <w:num w:numId="17" w16cid:durableId="16319828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0E7"/>
    <w:rsid w:val="0015074B"/>
    <w:rsid w:val="00286FEF"/>
    <w:rsid w:val="0029334E"/>
    <w:rsid w:val="0029639D"/>
    <w:rsid w:val="00326F90"/>
    <w:rsid w:val="003539CA"/>
    <w:rsid w:val="005B4EF5"/>
    <w:rsid w:val="0082511E"/>
    <w:rsid w:val="00A83385"/>
    <w:rsid w:val="00AA1D8D"/>
    <w:rsid w:val="00B2181D"/>
    <w:rsid w:val="00B47730"/>
    <w:rsid w:val="00CB0664"/>
    <w:rsid w:val="00CB3D57"/>
    <w:rsid w:val="00D611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9C1144"/>
  <w14:defaultImageDpi w14:val="300"/>
  <w15:docId w15:val="{36B89C46-0AC2-4938-8854-353FA80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6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9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0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7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2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2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5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0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1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6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8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3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9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1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3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84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3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6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2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8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1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5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20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0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1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2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2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9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7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5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4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5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1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1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9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5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3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3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2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8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3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0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8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17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9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0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2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3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1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7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4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7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72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4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7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6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4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0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7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6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2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9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3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0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36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0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3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2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1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6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8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72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98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5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8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1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2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5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8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7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46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8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1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2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24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2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9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6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1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5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9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0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1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4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8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7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1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0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2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7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8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6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2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1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8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4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9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0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/lang/String.html" TargetMode="External"/><Relationship Id="rId21" Type="http://schemas.openxmlformats.org/officeDocument/2006/relationships/hyperlink" Target="https://docs.oracle.com/javase/8/docs/api/java/lang/String.html" TargetMode="External"/><Relationship Id="rId42" Type="http://schemas.openxmlformats.org/officeDocument/2006/relationships/hyperlink" Target="https://docs.oracle.com/javase/8/docs/api/java/lang/String.html" TargetMode="External"/><Relationship Id="rId63" Type="http://schemas.openxmlformats.org/officeDocument/2006/relationships/hyperlink" Target="https://docs.oracle.com/javase/8/docs/api/java/lang/String.html" TargetMode="External"/><Relationship Id="rId84" Type="http://schemas.openxmlformats.org/officeDocument/2006/relationships/hyperlink" Target="https://docs.oracle.com/javase/8/docs/api/java/lang/String.html" TargetMode="External"/><Relationship Id="rId138" Type="http://schemas.openxmlformats.org/officeDocument/2006/relationships/hyperlink" Target="https://docs.oracle.com/javase/8/docs/api/java/lang/String.html" TargetMode="External"/><Relationship Id="rId107" Type="http://schemas.openxmlformats.org/officeDocument/2006/relationships/hyperlink" Target="https://docs.oracle.com/javase/8/docs/api/java/lang/String.html" TargetMode="External"/><Relationship Id="rId11" Type="http://schemas.openxmlformats.org/officeDocument/2006/relationships/hyperlink" Target="https://docs.oracle.com/javase/8/docs/api/java/lang/String.html" TargetMode="External"/><Relationship Id="rId32" Type="http://schemas.openxmlformats.org/officeDocument/2006/relationships/hyperlink" Target="https://docs.oracle.com/javase/8/docs/api/java/lang/String.html" TargetMode="External"/><Relationship Id="rId53" Type="http://schemas.openxmlformats.org/officeDocument/2006/relationships/hyperlink" Target="https://docs.oracle.com/javase/8/docs/api/java/lang/String.html" TargetMode="External"/><Relationship Id="rId74" Type="http://schemas.openxmlformats.org/officeDocument/2006/relationships/hyperlink" Target="https://docs.oracle.com/javase/8/docs/api/java/lang/String.html" TargetMode="External"/><Relationship Id="rId128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cs.oracle.com/javase/8/docs/api/java/lang/String.html" TargetMode="External"/><Relationship Id="rId95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lang/String.html" TargetMode="External"/><Relationship Id="rId43" Type="http://schemas.openxmlformats.org/officeDocument/2006/relationships/hyperlink" Target="https://docs.oracle.com/javase/8/docs/api/java/nio/charset/Charset.html" TargetMode="External"/><Relationship Id="rId48" Type="http://schemas.openxmlformats.org/officeDocument/2006/relationships/hyperlink" Target="https://docs.oracle.com/javase/8/docs/api/java/lang/String.html" TargetMode="External"/><Relationship Id="rId64" Type="http://schemas.openxmlformats.org/officeDocument/2006/relationships/hyperlink" Target="https://docs.oracle.com/javase/8/docs/api/java/lang/String.html" TargetMode="External"/><Relationship Id="rId69" Type="http://schemas.openxmlformats.org/officeDocument/2006/relationships/hyperlink" Target="https://docs.oracle.com/javase/8/docs/api/java/lang/String.html" TargetMode="External"/><Relationship Id="rId113" Type="http://schemas.openxmlformats.org/officeDocument/2006/relationships/hyperlink" Target="https://docs.oracle.com/javase/8/docs/api/java/lang/String.html" TargetMode="External"/><Relationship Id="rId118" Type="http://schemas.openxmlformats.org/officeDocument/2006/relationships/hyperlink" Target="https://docs.oracle.com/javase/8/docs/api/java/lang/String.html" TargetMode="External"/><Relationship Id="rId134" Type="http://schemas.openxmlformats.org/officeDocument/2006/relationships/hyperlink" Target="https://docs.oracle.com/javase/8/docs/api/java/lang/String.html" TargetMode="External"/><Relationship Id="rId139" Type="http://schemas.openxmlformats.org/officeDocument/2006/relationships/hyperlink" Target="https://docs.oracle.com/javase/8/docs/api/java/lang/String.html" TargetMode="External"/><Relationship Id="rId80" Type="http://schemas.openxmlformats.org/officeDocument/2006/relationships/hyperlink" Target="https://docs.oracle.com/javase/8/docs/api/java/lang/String.html" TargetMode="External"/><Relationship Id="rId85" Type="http://schemas.openxmlformats.org/officeDocument/2006/relationships/hyperlink" Target="https://docs.oracle.com/javase/8/docs/api/java/lang/String.html" TargetMode="External"/><Relationship Id="rId12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hyperlink" Target="https://docs.oracle.com/javase/8/docs/api/java/lang/String.html" TargetMode="External"/><Relationship Id="rId33" Type="http://schemas.openxmlformats.org/officeDocument/2006/relationships/hyperlink" Target="https://docs.oracle.com/javase/8/docs/api/java/lang/String.html" TargetMode="External"/><Relationship Id="rId38" Type="http://schemas.openxmlformats.org/officeDocument/2006/relationships/hyperlink" Target="https://docs.oracle.com/javase/8/docs/api/java/lang/String.html" TargetMode="External"/><Relationship Id="rId59" Type="http://schemas.openxmlformats.org/officeDocument/2006/relationships/hyperlink" Target="https://docs.oracle.com/javase/8/docs/api/java/lang/String.html" TargetMode="External"/><Relationship Id="rId103" Type="http://schemas.openxmlformats.org/officeDocument/2006/relationships/hyperlink" Target="https://docs.oracle.com/javase/8/docs/api/java/lang/String.html" TargetMode="External"/><Relationship Id="rId108" Type="http://schemas.openxmlformats.org/officeDocument/2006/relationships/hyperlink" Target="https://docs.oracle.com/javase/8/docs/api/java/lang/String.html" TargetMode="External"/><Relationship Id="rId124" Type="http://schemas.openxmlformats.org/officeDocument/2006/relationships/hyperlink" Target="https://docs.oracle.com/javase/8/docs/api/java/lang/String.html" TargetMode="External"/><Relationship Id="rId129" Type="http://schemas.openxmlformats.org/officeDocument/2006/relationships/hyperlink" Target="https://docs.oracle.com/javase/8/docs/api/java/lang/String.html" TargetMode="External"/><Relationship Id="rId54" Type="http://schemas.openxmlformats.org/officeDocument/2006/relationships/hyperlink" Target="https://docs.oracle.com/javase/8/docs/api/java/lang/String.html" TargetMode="External"/><Relationship Id="rId70" Type="http://schemas.openxmlformats.org/officeDocument/2006/relationships/hyperlink" Target="https://docs.oracle.com/javase/8/docs/api/java/lang/String.html" TargetMode="External"/><Relationship Id="rId75" Type="http://schemas.openxmlformats.org/officeDocument/2006/relationships/hyperlink" Target="https://docs.oracle.com/javase/8/docs/api/java/lang/String.html" TargetMode="External"/><Relationship Id="rId91" Type="http://schemas.openxmlformats.org/officeDocument/2006/relationships/hyperlink" Target="https://docs.oracle.com/javase/8/docs/api/java/lang/String.html" TargetMode="External"/><Relationship Id="rId96" Type="http://schemas.openxmlformats.org/officeDocument/2006/relationships/hyperlink" Target="https://docs.oracle.com/javase/8/docs/api/java/util/regex/Pattern.html" TargetMode="External"/><Relationship Id="rId140" Type="http://schemas.openxmlformats.org/officeDocument/2006/relationships/hyperlink" Target="https://docs.oracle.com/javase/8/docs/api/java/lang/String.html" TargetMode="External"/><Relationship Id="rId14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cs.oracle.com/javase/8/docs/api/java/lang/String.html" TargetMode="External"/><Relationship Id="rId28" Type="http://schemas.openxmlformats.org/officeDocument/2006/relationships/hyperlink" Target="https://docs.oracle.com/javase/8/docs/api/java/lang/String.html" TargetMode="External"/><Relationship Id="rId49" Type="http://schemas.openxmlformats.org/officeDocument/2006/relationships/hyperlink" Target="https://docs.oracle.com/javase/8/docs/api/java/lang/String.html" TargetMode="External"/><Relationship Id="rId114" Type="http://schemas.openxmlformats.org/officeDocument/2006/relationships/hyperlink" Target="https://docs.oracle.com/javase/8/docs/api/java/lang/String.html" TargetMode="External"/><Relationship Id="rId119" Type="http://schemas.openxmlformats.org/officeDocument/2006/relationships/hyperlink" Target="https://docs.oracle.com/javase/8/docs/api/java/lang/String.html" TargetMode="External"/><Relationship Id="rId44" Type="http://schemas.openxmlformats.org/officeDocument/2006/relationships/hyperlink" Target="https://docs.oracle.com/javase/8/docs/api/java/nio/charset/Charset.html" TargetMode="External"/><Relationship Id="rId60" Type="http://schemas.openxmlformats.org/officeDocument/2006/relationships/hyperlink" Target="https://docs.oracle.com/javase/8/docs/api/java/lang/String.html" TargetMode="External"/><Relationship Id="rId65" Type="http://schemas.openxmlformats.org/officeDocument/2006/relationships/hyperlink" Target="https://docs.oracle.com/javase/8/docs/api/java/lang/String.html" TargetMode="External"/><Relationship Id="rId81" Type="http://schemas.openxmlformats.org/officeDocument/2006/relationships/hyperlink" Target="https://docs.oracle.com/javase/8/docs/api/java/lang/String.html" TargetMode="External"/><Relationship Id="rId86" Type="http://schemas.openxmlformats.org/officeDocument/2006/relationships/hyperlink" Target="https://docs.oracle.com/javase/8/docs/api/java/lang/String.html" TargetMode="External"/><Relationship Id="rId130" Type="http://schemas.openxmlformats.org/officeDocument/2006/relationships/hyperlink" Target="https://docs.oracle.com/javase/8/docs/api/java/lang/String.html" TargetMode="External"/><Relationship Id="rId135" Type="http://schemas.openxmlformats.org/officeDocument/2006/relationships/hyperlink" Target="https://docs.oracle.com/javase/8/docs/api/java/lang/String.html" TargetMode="External"/><Relationship Id="rId13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hyperlink" Target="https://docs.oracle.com/javase/8/docs/api/java/lang/String.html" TargetMode="External"/><Relationship Id="rId39" Type="http://schemas.openxmlformats.org/officeDocument/2006/relationships/hyperlink" Target="https://docs.oracle.com/javase/8/docs/api/java/lang/String.html" TargetMode="External"/><Relationship Id="rId109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hyperlink" Target="https://docs.oracle.com/javase/8/docs/api/java/util/Locale.html" TargetMode="External"/><Relationship Id="rId50" Type="http://schemas.openxmlformats.org/officeDocument/2006/relationships/hyperlink" Target="https://docs.oracle.com/javase/8/docs/api/java/lang/String.html" TargetMode="External"/><Relationship Id="rId55" Type="http://schemas.openxmlformats.org/officeDocument/2006/relationships/hyperlink" Target="https://docs.oracle.com/javase/8/docs/api/java/lang/String.html" TargetMode="External"/><Relationship Id="rId76" Type="http://schemas.openxmlformats.org/officeDocument/2006/relationships/hyperlink" Target="https://docs.oracle.com/javase/8/docs/api/java/lang/String.html" TargetMode="External"/><Relationship Id="rId97" Type="http://schemas.openxmlformats.org/officeDocument/2006/relationships/hyperlink" Target="https://docs.oracle.com/javase/8/docs/api/java/lang/String.html" TargetMode="External"/><Relationship Id="rId104" Type="http://schemas.openxmlformats.org/officeDocument/2006/relationships/hyperlink" Target="https://docs.oracle.com/javase/8/docs/api/java/lang/String.html" TargetMode="External"/><Relationship Id="rId120" Type="http://schemas.openxmlformats.org/officeDocument/2006/relationships/hyperlink" Target="https://docs.oracle.com/javase/8/docs/api/java/lang/String.html" TargetMode="External"/><Relationship Id="rId125" Type="http://schemas.openxmlformats.org/officeDocument/2006/relationships/hyperlink" Target="https://docs.oracle.com/javase/8/docs/api/java/lang/String.html" TargetMode="External"/><Relationship Id="rId141" Type="http://schemas.openxmlformats.org/officeDocument/2006/relationships/hyperlink" Target="https://docs.oracle.com/javase/8/docs/api/java/lang/String.html" TargetMode="External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docs.oracle.com/javase/8/docs/api/java/lang/String.html" TargetMode="External"/><Relationship Id="rId92" Type="http://schemas.openxmlformats.org/officeDocument/2006/relationships/hyperlink" Target="https://docs.oracle.com/javase/8/docs/api/java/util/regex/Pattern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oracle.com/javase/8/docs/api/java/lang/Object.html" TargetMode="External"/><Relationship Id="rId24" Type="http://schemas.openxmlformats.org/officeDocument/2006/relationships/hyperlink" Target="https://docs.oracle.com/javase/8/docs/api/java/lang/String.html" TargetMode="External"/><Relationship Id="rId40" Type="http://schemas.openxmlformats.org/officeDocument/2006/relationships/hyperlink" Target="https://docs.oracle.com/javase/8/docs/api/java/lang/Object.html" TargetMode="External"/><Relationship Id="rId45" Type="http://schemas.openxmlformats.org/officeDocument/2006/relationships/hyperlink" Target="https://docs.oracle.com/javase/8/docs/api/java/lang/String.html" TargetMode="External"/><Relationship Id="rId66" Type="http://schemas.openxmlformats.org/officeDocument/2006/relationships/hyperlink" Target="https://docs.oracle.com/javase/8/docs/api/java/lang/String.html" TargetMode="External"/><Relationship Id="rId87" Type="http://schemas.openxmlformats.org/officeDocument/2006/relationships/hyperlink" Target="https://docs.oracle.com/javase/8/docs/api/java/util/regex/Pattern.html" TargetMode="External"/><Relationship Id="rId110" Type="http://schemas.openxmlformats.org/officeDocument/2006/relationships/hyperlink" Target="https://docs.oracle.com/javase/8/docs/api/java/lang/String.html" TargetMode="External"/><Relationship Id="rId115" Type="http://schemas.openxmlformats.org/officeDocument/2006/relationships/hyperlink" Target="https://docs.oracle.com/javase/8/docs/api/java/lang/String.html" TargetMode="External"/><Relationship Id="rId131" Type="http://schemas.openxmlformats.org/officeDocument/2006/relationships/hyperlink" Target="https://docs.oracle.com/javase/8/docs/api/java/lang/String.html" TargetMode="External"/><Relationship Id="rId136" Type="http://schemas.openxmlformats.org/officeDocument/2006/relationships/hyperlink" Target="https://docs.oracle.com/javase/8/docs/api/java/lang/String.html" TargetMode="External"/><Relationship Id="rId61" Type="http://schemas.openxmlformats.org/officeDocument/2006/relationships/hyperlink" Target="https://docs.oracle.com/javase/8/docs/api/java/lang/String.html" TargetMode="External"/><Relationship Id="rId82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docs.oracle.com/javase/8/docs/api/java/lang/String.html" TargetMode="External"/><Relationship Id="rId30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hyperlink" Target="https://docs.oracle.com/javase/8/docs/api/java/lang/String.html" TargetMode="External"/><Relationship Id="rId56" Type="http://schemas.openxmlformats.org/officeDocument/2006/relationships/hyperlink" Target="https://docs.oracle.com/javase/8/docs/api/java/lang/String.html" TargetMode="External"/><Relationship Id="rId77" Type="http://schemas.openxmlformats.org/officeDocument/2006/relationships/hyperlink" Target="https://docs.oracle.com/javase/8/docs/api/java/lang/String.html" TargetMode="External"/><Relationship Id="rId100" Type="http://schemas.openxmlformats.org/officeDocument/2006/relationships/hyperlink" Target="https://docs.oracle.com/javase/8/docs/api/java/util/regex/Pattern.html" TargetMode="External"/><Relationship Id="rId105" Type="http://schemas.openxmlformats.org/officeDocument/2006/relationships/hyperlink" Target="https://docs.oracle.com/javase/8/docs/api/java/lang/CharSequence.html" TargetMode="External"/><Relationship Id="rId126" Type="http://schemas.openxmlformats.org/officeDocument/2006/relationships/hyperlink" Target="https://docs.oracle.com/javase/8/docs/api/java/lang/String.html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docs.oracle.com/javase/8/docs/api/java/lang/String.html" TargetMode="External"/><Relationship Id="rId51" Type="http://schemas.openxmlformats.org/officeDocument/2006/relationships/hyperlink" Target="https://docs.oracle.com/javase/8/docs/api/java/lang/String.html" TargetMode="External"/><Relationship Id="rId72" Type="http://schemas.openxmlformats.org/officeDocument/2006/relationships/hyperlink" Target="https://docs.oracle.com/javase/8/docs/api/java/lang/String.html" TargetMode="External"/><Relationship Id="rId93" Type="http://schemas.openxmlformats.org/officeDocument/2006/relationships/hyperlink" Target="https://docs.oracle.com/javase/8/docs/api/java/lang/String.html" TargetMode="External"/><Relationship Id="rId98" Type="http://schemas.openxmlformats.org/officeDocument/2006/relationships/hyperlink" Target="https://docs.oracle.com/javase/8/docs/api/java/lang/String.html" TargetMode="External"/><Relationship Id="rId121" Type="http://schemas.openxmlformats.org/officeDocument/2006/relationships/hyperlink" Target="https://docs.oracle.com/javase/8/docs/api/java/lang/String.html" TargetMode="External"/><Relationship Id="rId142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cs.oracle.com/javase/8/docs/api/java/lang/String.html" TargetMode="External"/><Relationship Id="rId46" Type="http://schemas.openxmlformats.org/officeDocument/2006/relationships/hyperlink" Target="https://docs.oracle.com/javase/8/docs/api/java/lang/String.html" TargetMode="External"/><Relationship Id="rId67" Type="http://schemas.openxmlformats.org/officeDocument/2006/relationships/hyperlink" Target="https://docs.oracle.com/javase/8/docs/api/java/lang/String.html" TargetMode="External"/><Relationship Id="rId116" Type="http://schemas.openxmlformats.org/officeDocument/2006/relationships/hyperlink" Target="https://docs.oracle.com/javase/8/docs/api/java/util/Locale.html" TargetMode="External"/><Relationship Id="rId137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hyperlink" Target="https://docs.oracle.com/javase/8/docs/api/java/lang/String.html" TargetMode="External"/><Relationship Id="rId41" Type="http://schemas.openxmlformats.org/officeDocument/2006/relationships/hyperlink" Target="https://docs.oracle.com/javase/8/docs/api/java/lang/String.html" TargetMode="External"/><Relationship Id="rId62" Type="http://schemas.openxmlformats.org/officeDocument/2006/relationships/hyperlink" Target="https://docs.oracle.com/javase/8/docs/api/java/lang/String.html" TargetMode="External"/><Relationship Id="rId83" Type="http://schemas.openxmlformats.org/officeDocument/2006/relationships/hyperlink" Target="https://docs.oracle.com/javase/8/docs/api/java/lang/String.html" TargetMode="External"/><Relationship Id="rId88" Type="http://schemas.openxmlformats.org/officeDocument/2006/relationships/hyperlink" Target="https://docs.oracle.com/javase/8/docs/api/java/lang/String.html" TargetMode="External"/><Relationship Id="rId111" Type="http://schemas.openxmlformats.org/officeDocument/2006/relationships/hyperlink" Target="https://docs.oracle.com/javase/8/docs/api/java/lang/String.html" TargetMode="External"/><Relationship Id="rId132" Type="http://schemas.openxmlformats.org/officeDocument/2006/relationships/hyperlink" Target="https://docs.oracle.com/javase/8/docs/api/java/lang/String.html" TargetMode="External"/><Relationship Id="rId15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hyperlink" Target="https://docs.oracle.com/javase/8/docs/api/java/lang/Object.html" TargetMode="External"/><Relationship Id="rId57" Type="http://schemas.openxmlformats.org/officeDocument/2006/relationships/hyperlink" Target="https://docs.oracle.com/javase/8/docs/api/java/lang/String.html" TargetMode="External"/><Relationship Id="rId106" Type="http://schemas.openxmlformats.org/officeDocument/2006/relationships/hyperlink" Target="https://docs.oracle.com/javase/8/docs/api/java/lang/String.html" TargetMode="External"/><Relationship Id="rId127" Type="http://schemas.openxmlformats.org/officeDocument/2006/relationships/hyperlink" Target="https://docs.oracle.com/javase/8/docs/api/java/lang/String.html" TargetMode="External"/><Relationship Id="rId10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docs.oracle.com/javase/8/docs/api/java/lang/String.html" TargetMode="External"/><Relationship Id="rId52" Type="http://schemas.openxmlformats.org/officeDocument/2006/relationships/hyperlink" Target="https://docs.oracle.com/javase/8/docs/api/java/lang/String.html" TargetMode="External"/><Relationship Id="rId73" Type="http://schemas.openxmlformats.org/officeDocument/2006/relationships/hyperlink" Target="https://docs.oracle.com/javase/8/docs/api/java/util/regex/Pattern.html" TargetMode="External"/><Relationship Id="rId78" Type="http://schemas.openxmlformats.org/officeDocument/2006/relationships/hyperlink" Target="https://docs.oracle.com/javase/8/docs/api/java/lang/String.html" TargetMode="External"/><Relationship Id="rId94" Type="http://schemas.openxmlformats.org/officeDocument/2006/relationships/hyperlink" Target="https://docs.oracle.com/javase/8/docs/api/java/lang/String.html" TargetMode="External"/><Relationship Id="rId99" Type="http://schemas.openxmlformats.org/officeDocument/2006/relationships/hyperlink" Target="https://docs.oracle.com/javase/8/docs/api/java/lang/String.html" TargetMode="External"/><Relationship Id="rId101" Type="http://schemas.openxmlformats.org/officeDocument/2006/relationships/hyperlink" Target="https://docs.oracle.com/javase/8/docs/api/java/lang/String.html" TargetMode="External"/><Relationship Id="rId122" Type="http://schemas.openxmlformats.org/officeDocument/2006/relationships/hyperlink" Target="https://docs.oracle.com/javase/8/docs/api/java/lang/String.html" TargetMode="External"/><Relationship Id="rId143" Type="http://schemas.openxmlformats.org/officeDocument/2006/relationships/hyperlink" Target="https://docs.oracle.com/javase/8/docs/api/java/lang/String.html" TargetMode="Externa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lang/String.html" TargetMode="External"/><Relationship Id="rId26" Type="http://schemas.openxmlformats.org/officeDocument/2006/relationships/hyperlink" Target="https://docs.oracle.com/javase/8/docs/api/java/lang/String.html" TargetMode="External"/><Relationship Id="rId47" Type="http://schemas.openxmlformats.org/officeDocument/2006/relationships/hyperlink" Target="https://docs.oracle.com/javase/8/docs/api/java/lang/String.html" TargetMode="External"/><Relationship Id="rId68" Type="http://schemas.openxmlformats.org/officeDocument/2006/relationships/hyperlink" Target="https://docs.oracle.com/javase/8/docs/api/java/lang/String.html" TargetMode="External"/><Relationship Id="rId89" Type="http://schemas.openxmlformats.org/officeDocument/2006/relationships/hyperlink" Target="https://docs.oracle.com/javase/8/docs/api/java/lang/String.html" TargetMode="External"/><Relationship Id="rId112" Type="http://schemas.openxmlformats.org/officeDocument/2006/relationships/hyperlink" Target="https://docs.oracle.com/javase/8/docs/api/java/lang/String.html" TargetMode="External"/><Relationship Id="rId133" Type="http://schemas.openxmlformats.org/officeDocument/2006/relationships/hyperlink" Target="https://docs.oracle.com/javase/8/docs/api/java/lang/String.html" TargetMode="External"/><Relationship Id="rId16" Type="http://schemas.openxmlformats.org/officeDocument/2006/relationships/hyperlink" Target="https://docs.oracle.com/javase/8/docs/api/java/lang/String.html" TargetMode="External"/><Relationship Id="rId37" Type="http://schemas.openxmlformats.org/officeDocument/2006/relationships/hyperlink" Target="https://docs.oracle.com/javase/8/docs/api/java/lang/String.html" TargetMode="External"/><Relationship Id="rId58" Type="http://schemas.openxmlformats.org/officeDocument/2006/relationships/hyperlink" Target="https://docs.oracle.com/javase/8/docs/api/java/lang/String.html" TargetMode="External"/><Relationship Id="rId79" Type="http://schemas.openxmlformats.org/officeDocument/2006/relationships/hyperlink" Target="https://docs.oracle.com/javase/8/docs/api/java/lang/String.html" TargetMode="External"/><Relationship Id="rId102" Type="http://schemas.openxmlformats.org/officeDocument/2006/relationships/hyperlink" Target="https://docs.oracle.com/javase/8/docs/api/java/lang/String.html" TargetMode="External"/><Relationship Id="rId123" Type="http://schemas.openxmlformats.org/officeDocument/2006/relationships/hyperlink" Target="https://docs.oracle.com/javase/8/docs/api/java/util/Locale.html" TargetMode="External"/><Relationship Id="rId144" Type="http://schemas.openxmlformats.org/officeDocument/2006/relationships/hyperlink" Target="https://docs.oracle.com/javase/8/docs/api/java/lang/Objec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4352</Words>
  <Characters>24808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DDIWAKER R</cp:lastModifiedBy>
  <cp:revision>2</cp:revision>
  <dcterms:created xsi:type="dcterms:W3CDTF">2013-12-23T23:15:00Z</dcterms:created>
  <dcterms:modified xsi:type="dcterms:W3CDTF">2025-03-25T09:19:00Z</dcterms:modified>
  <cp:category/>
</cp:coreProperties>
</file>